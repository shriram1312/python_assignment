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color w:val="auto"/>
          <w:spacing w:val="0"/>
          <w:position w:val="0"/>
          <w:sz w:val="44"/>
          <w:shd w:val="clear" w:fill="auto"/>
        </w:rPr>
        <w:t>1.</w:t>
      </w:r>
      <w:r>
        <w:rPr>
          <w:rFonts w:ascii="Calibri" w:hAnsi="Calibri" w:eastAsia="Calibri" w:cs="Calibri"/>
          <w:b/>
          <w:color w:val="auto"/>
          <w:spacing w:val="0"/>
          <w:position w:val="0"/>
          <w:sz w:val="36"/>
          <w:shd w:val="clear" w:fill="auto"/>
        </w:rPr>
        <w:t>What is List? How will you reverse a list?</w:t>
      </w:r>
    </w:p>
    <w:p>
      <w:pPr>
        <w:spacing w:before="0" w:after="0" w:line="240" w:lineRule="auto"/>
        <w:ind w:left="0" w:right="0" w:firstLine="0"/>
        <w:jc w:val="left"/>
        <w:rPr>
          <w:rFonts w:ascii="Calibri" w:hAnsi="Calibri" w:eastAsia="Calibri" w:cs="Calibri"/>
          <w:color w:val="4D5156"/>
          <w:spacing w:val="0"/>
          <w:position w:val="0"/>
          <w:sz w:val="36"/>
          <w:shd w:val="clear" w:fill="FFFFFF"/>
        </w:rPr>
      </w:pPr>
    </w:p>
    <w:p>
      <w:pPr>
        <w:numPr>
          <w:ilvl w:val="0"/>
          <w:numId w:val="1"/>
        </w:numPr>
        <w:tabs>
          <w:tab w:val="left" w:pos="420"/>
        </w:tabs>
        <w:spacing w:before="0" w:after="0" w:line="240" w:lineRule="auto"/>
        <w:ind w:left="420" w:right="0" w:hanging="420"/>
        <w:jc w:val="left"/>
        <w:rPr>
          <w:rFonts w:ascii="Calibri" w:hAnsi="Calibri" w:eastAsia="Calibri" w:cs="Calibri"/>
          <w:color w:val="auto"/>
          <w:spacing w:val="0"/>
          <w:position w:val="0"/>
          <w:sz w:val="28"/>
          <w:shd w:val="clear" w:fill="auto"/>
        </w:rPr>
      </w:pPr>
      <w:r>
        <w:rPr>
          <w:rFonts w:ascii="Calibri" w:hAnsi="Calibri" w:eastAsia="Calibri" w:cs="Calibri"/>
          <w:color w:val="4D5156"/>
          <w:spacing w:val="0"/>
          <w:position w:val="0"/>
          <w:sz w:val="28"/>
          <w:shd w:val="clear" w:fill="FFFFFF"/>
        </w:rPr>
        <w:t>It allows to create variable-length and mutable sequences of objects. In a list, one can store objects of any type. one can also mix objects of different types within the same list</w:t>
      </w:r>
    </w:p>
    <w:p>
      <w:pPr>
        <w:numPr>
          <w:ilvl w:val="0"/>
          <w:numId w:val="1"/>
        </w:numPr>
        <w:tabs>
          <w:tab w:val="left" w:pos="420"/>
        </w:tabs>
        <w:spacing w:before="0" w:after="0" w:line="240" w:lineRule="auto"/>
        <w:ind w:left="420" w:right="0" w:hanging="420"/>
        <w:jc w:val="left"/>
        <w:rPr>
          <w:rFonts w:ascii="Calibri" w:hAnsi="Calibri" w:eastAsia="Calibri" w:cs="Calibri"/>
          <w:color w:val="auto"/>
          <w:spacing w:val="0"/>
          <w:position w:val="0"/>
          <w:sz w:val="28"/>
          <w:shd w:val="clear" w:fill="auto"/>
        </w:rPr>
      </w:pPr>
      <w:r>
        <w:rPr>
          <w:rFonts w:ascii="Calibri" w:hAnsi="Calibri" w:eastAsia="Calibri" w:cs="Calibri"/>
          <w:color w:val="4D5156"/>
          <w:spacing w:val="0"/>
          <w:position w:val="0"/>
          <w:sz w:val="28"/>
          <w:shd w:val="clear" w:fill="FFFFFF"/>
        </w:rPr>
        <w:t>In Python, </w:t>
      </w:r>
      <w:r>
        <w:rPr>
          <w:rFonts w:ascii="Calibri" w:hAnsi="Calibri" w:eastAsia="Calibri" w:cs="Calibri"/>
          <w:color w:val="040C28"/>
          <w:spacing w:val="0"/>
          <w:position w:val="0"/>
          <w:sz w:val="28"/>
          <w:shd w:val="clear" w:fill="auto"/>
        </w:rPr>
        <w:t>a built-in function called reverse() is used to reverse the list</w:t>
      </w:r>
      <w:r>
        <w:rPr>
          <w:rFonts w:ascii="Calibri" w:hAnsi="Calibri" w:eastAsia="Calibri" w:cs="Calibri"/>
          <w:color w:val="4D5156"/>
          <w:spacing w:val="0"/>
          <w:position w:val="0"/>
          <w:sz w:val="28"/>
          <w:shd w:val="clear" w:fill="FFFFFF"/>
        </w:rPr>
        <w:t>. </w:t>
      </w:r>
    </w:p>
    <w:p>
      <w:pPr>
        <w:spacing w:before="0" w:after="0" w:line="240" w:lineRule="auto"/>
        <w:ind w:left="0" w:right="0" w:firstLine="0"/>
        <w:jc w:val="left"/>
        <w:rPr>
          <w:rFonts w:ascii="Calibri" w:hAnsi="Calibri" w:eastAsia="Calibri" w:cs="Calibri"/>
          <w:color w:val="auto"/>
          <w:spacing w:val="0"/>
          <w:position w:val="0"/>
          <w:sz w:val="28"/>
          <w:shd w:val="clear" w:fill="auto"/>
        </w:rPr>
      </w:pPr>
    </w:p>
    <w:p>
      <w:pPr>
        <w:spacing w:before="0" w:after="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2. How will you remove last object from a list?</w:t>
      </w:r>
    </w:p>
    <w:p>
      <w:pPr>
        <w:spacing w:before="0" w:after="0" w:line="240" w:lineRule="auto"/>
        <w:ind w:left="0" w:right="0" w:firstLine="542"/>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Suppose list1 is [2, 33, 222, 14, and 25],what </w:t>
      </w:r>
    </w:p>
    <w:p>
      <w:pPr>
        <w:spacing w:before="0" w:after="0" w:line="240" w:lineRule="auto"/>
        <w:ind w:left="0" w:right="0" w:firstLine="542"/>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is list1 [-1]?</w:t>
      </w:r>
    </w:p>
    <w:p>
      <w:pPr>
        <w:spacing w:before="0" w:after="0" w:line="240" w:lineRule="auto"/>
        <w:ind w:left="0" w:right="0" w:firstLine="0"/>
        <w:jc w:val="left"/>
        <w:rPr>
          <w:rFonts w:ascii="Calibri" w:hAnsi="Calibri" w:eastAsia="Calibri" w:cs="Calibri"/>
          <w:color w:val="auto"/>
          <w:spacing w:val="0"/>
          <w:position w:val="0"/>
          <w:sz w:val="22"/>
          <w:shd w:val="clear" w:fill="auto"/>
        </w:rPr>
      </w:pPr>
    </w:p>
    <w:p>
      <w:pPr>
        <w:numPr>
          <w:ilvl w:val="0"/>
          <w:numId w:val="2"/>
        </w:numPr>
        <w:tabs>
          <w:tab w:val="left" w:pos="420"/>
        </w:tabs>
        <w:spacing w:before="0" w:after="0" w:line="240" w:lineRule="auto"/>
        <w:ind w:left="420" w:right="0" w:hanging="42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for remove last object from list pop() method can be used.</w:t>
      </w:r>
    </w:p>
    <w:p>
      <w:pPr>
        <w:spacing w:before="0" w:after="0" w:line="240" w:lineRule="auto"/>
        <w:ind w:left="0" w:right="0" w:firstLine="400"/>
        <w:jc w:val="left"/>
        <w:rPr>
          <w:rFonts w:ascii="Calibri" w:hAnsi="Calibri" w:eastAsia="Calibri" w:cs="Calibri"/>
          <w:color w:val="auto"/>
          <w:spacing w:val="0"/>
          <w:position w:val="0"/>
          <w:sz w:val="28"/>
          <w:shd w:val="clear" w:fill="auto"/>
        </w:rPr>
      </w:pPr>
    </w:p>
    <w:p>
      <w:pPr>
        <w:spacing w:before="0" w:after="0" w:line="240" w:lineRule="auto"/>
        <w:ind w:left="0" w:right="0" w:firstLine="40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e.g : list[2,33,222,14,25]</w:t>
      </w:r>
    </w:p>
    <w:p>
      <w:pPr>
        <w:spacing w:before="0" w:after="0" w:line="240" w:lineRule="auto"/>
        <w:ind w:left="500" w:right="0" w:firstLine="50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list.pop()</w:t>
      </w:r>
    </w:p>
    <w:p>
      <w:pPr>
        <w:spacing w:before="0" w:after="0" w:line="240" w:lineRule="auto"/>
        <w:ind w:left="500" w:right="0" w:firstLine="50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print(list)</w:t>
      </w:r>
    </w:p>
    <w:p>
      <w:pPr>
        <w:spacing w:before="0" w:after="0" w:line="240" w:lineRule="auto"/>
        <w:ind w:left="0" w:right="0" w:firstLine="0"/>
        <w:jc w:val="left"/>
        <w:rPr>
          <w:rFonts w:ascii="Calibri" w:hAnsi="Calibri" w:eastAsia="Calibri" w:cs="Calibri"/>
          <w:color w:val="auto"/>
          <w:spacing w:val="0"/>
          <w:position w:val="0"/>
          <w:sz w:val="28"/>
          <w:shd w:val="clear" w:fill="auto"/>
        </w:rPr>
      </w:pPr>
    </w:p>
    <w:p>
      <w:pPr>
        <w:numPr>
          <w:ilvl w:val="0"/>
          <w:numId w:val="3"/>
        </w:numPr>
        <w:tabs>
          <w:tab w:val="left" w:pos="420"/>
        </w:tabs>
        <w:spacing w:before="0" w:after="0" w:line="240" w:lineRule="auto"/>
        <w:ind w:left="420" w:right="0" w:hanging="420"/>
        <w:jc w:val="left"/>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if there is a one list =[2,55,6,33,56,6,7], then in this list ‘7 ’ is on the -1 position as if one wants to search elements from list.</w:t>
      </w:r>
    </w:p>
    <w:p>
      <w:pPr>
        <w:spacing w:before="0" w:after="0" w:line="240" w:lineRule="auto"/>
        <w:ind w:left="0" w:right="0" w:firstLine="0"/>
        <w:jc w:val="left"/>
        <w:rPr>
          <w:rFonts w:ascii="Calibri" w:hAnsi="Calibri" w:eastAsia="Calibri" w:cs="Calibri"/>
          <w:color w:val="auto"/>
          <w:spacing w:val="0"/>
          <w:position w:val="0"/>
          <w:sz w:val="28"/>
          <w:shd w:val="clear" w:fill="auto"/>
        </w:rPr>
      </w:pPr>
    </w:p>
    <w:p>
      <w:pPr>
        <w:spacing w:before="0" w:after="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3. Differentiate between append () and  extend ()   </w:t>
      </w:r>
    </w:p>
    <w:p>
      <w:pPr>
        <w:spacing w:before="0" w:after="0" w:line="240" w:lineRule="auto"/>
        <w:ind w:left="0" w:right="0" w:firstLine="0"/>
        <w:jc w:val="left"/>
        <w:rPr>
          <w:rFonts w:ascii="Calibri" w:hAnsi="Calibri" w:eastAsia="Calibri" w:cs="Calibri"/>
          <w:b/>
          <w:color w:val="auto"/>
          <w:spacing w:val="0"/>
          <w:position w:val="0"/>
          <w:sz w:val="36"/>
          <w:shd w:val="clear" w:fill="auto"/>
        </w:rPr>
      </w:pPr>
      <w:r>
        <w:rPr>
          <w:rFonts w:ascii="Calibri" w:hAnsi="Calibri" w:eastAsia="Calibri" w:cs="Calibri"/>
          <w:b/>
          <w:color w:val="auto"/>
          <w:spacing w:val="0"/>
          <w:position w:val="0"/>
          <w:sz w:val="36"/>
          <w:shd w:val="clear" w:fill="auto"/>
        </w:rPr>
        <w:t xml:space="preserve">     methods?</w:t>
      </w:r>
    </w:p>
    <w:p>
      <w:pPr>
        <w:spacing w:before="0" w:after="0" w:line="240" w:lineRule="auto"/>
        <w:ind w:left="0" w:right="0" w:firstLine="0"/>
        <w:jc w:val="left"/>
        <w:rPr>
          <w:rFonts w:hint="default" w:eastAsia="sans-serif" w:cs="sans-serif" w:asciiTheme="minorAscii" w:hAnsiTheme="minorAscii"/>
          <w:color w:val="202124"/>
          <w:spacing w:val="0"/>
          <w:position w:val="0"/>
          <w:sz w:val="30"/>
          <w:shd w:val="clear" w:fill="FFFFFF"/>
        </w:rPr>
      </w:pPr>
    </w:p>
    <w:p>
      <w:pPr>
        <w:numPr>
          <w:ilvl w:val="0"/>
          <w:numId w:val="4"/>
        </w:numPr>
        <w:tabs>
          <w:tab w:val="left" w:pos="420"/>
        </w:tabs>
        <w:spacing w:before="0" w:after="0" w:line="240" w:lineRule="auto"/>
        <w:ind w:left="420" w:right="0" w:hanging="42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The append() method in the Python programming language adds an item to a list that already exists whereas extend() method adds the specific list elements to the end of the curent list. </w:t>
      </w:r>
    </w:p>
    <w:p>
      <w:pPr>
        <w:tabs>
          <w:tab w:val="left" w:pos="420"/>
        </w:tabs>
        <w:spacing w:before="0" w:after="0" w:line="240" w:lineRule="auto"/>
        <w:ind w:left="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0" w:right="0" w:firstLine="0"/>
        <w:jc w:val="left"/>
        <w:rPr>
          <w:rFonts w:hint="default" w:eastAsia="Calibri" w:cs="Calibri" w:asciiTheme="minorAscii" w:hAnsiTheme="minorAscii"/>
          <w:b/>
          <w:color w:val="auto"/>
          <w:spacing w:val="0"/>
          <w:position w:val="0"/>
          <w:sz w:val="36"/>
          <w:shd w:val="clear" w:fill="auto"/>
        </w:rPr>
      </w:pPr>
      <w:r>
        <w:rPr>
          <w:rFonts w:hint="default" w:eastAsia="Calibri" w:cs="Calibri" w:asciiTheme="minorAscii" w:hAnsiTheme="minorAscii"/>
          <w:b/>
          <w:color w:val="auto"/>
          <w:spacing w:val="0"/>
          <w:position w:val="0"/>
          <w:sz w:val="36"/>
          <w:shd w:val="clear" w:fill="auto"/>
        </w:rPr>
        <w:t>4. How will you compare two lists?</w:t>
      </w:r>
    </w:p>
    <w:p>
      <w:pPr>
        <w:spacing w:before="0" w:after="0" w:line="240" w:lineRule="auto"/>
        <w:ind w:left="0" w:right="0" w:firstLine="0"/>
        <w:jc w:val="left"/>
        <w:rPr>
          <w:rFonts w:hint="default" w:eastAsia="sans-serif" w:cs="sans-serif" w:asciiTheme="minorAscii" w:hAnsiTheme="minorAscii"/>
          <w:color w:val="202124"/>
          <w:spacing w:val="0"/>
          <w:position w:val="0"/>
          <w:sz w:val="36"/>
          <w:shd w:val="clear" w:fill="FFFFFF"/>
        </w:rPr>
      </w:pPr>
    </w:p>
    <w:p>
      <w:pPr>
        <w:numPr>
          <w:ilvl w:val="0"/>
          <w:numId w:val="5"/>
        </w:numPr>
        <w:spacing w:before="0" w:after="0" w:line="240" w:lineRule="auto"/>
        <w:ind w:left="0" w:right="0" w:firstLine="50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sort() method</w:t>
      </w:r>
    </w:p>
    <w:p>
      <w:pPr>
        <w:spacing w:before="0" w:after="0" w:line="240" w:lineRule="auto"/>
        <w:ind w:left="0" w:right="0" w:firstLine="50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2. “==” operator</w:t>
      </w:r>
    </w:p>
    <w:p>
      <w:pPr>
        <w:numPr>
          <w:ilvl w:val="0"/>
          <w:numId w:val="6"/>
        </w:numPr>
        <w:tabs>
          <w:tab w:val="left" w:pos="420"/>
        </w:tabs>
        <w:spacing w:before="0" w:after="0" w:line="240" w:lineRule="auto"/>
        <w:ind w:left="420" w:right="0" w:hanging="420"/>
        <w:jc w:val="left"/>
        <w:rPr>
          <w:rFonts w:hint="default" w:eastAsia="Calibri" w:cs="Calibri" w:asciiTheme="minorAscii" w:hAnsiTheme="minorAscii"/>
          <w:color w:val="auto"/>
          <w:spacing w:val="0"/>
          <w:position w:val="0"/>
          <w:sz w:val="30"/>
          <w:shd w:val="clear" w:fill="auto"/>
        </w:rPr>
      </w:pPr>
      <w:r>
        <w:rPr>
          <w:rFonts w:hint="default" w:eastAsia="sans-serif" w:cs="sans-serif" w:asciiTheme="minorAscii" w:hAnsiTheme="minorAscii"/>
          <w:color w:val="202124"/>
          <w:spacing w:val="0"/>
          <w:position w:val="0"/>
          <w:sz w:val="30"/>
          <w:shd w:val="clear" w:fill="FFFFFF"/>
        </w:rPr>
        <w:t>sort() method sorts the two lists and the == operator compares the two lists item by item which means they have equal data items at equal positions. This checks if the list contains equal data item values but it does not take into account the order of elements in the list.</w:t>
      </w:r>
    </w:p>
    <w:p>
      <w:pPr>
        <w:spacing w:before="0" w:after="0" w:line="240" w:lineRule="auto"/>
        <w:ind w:left="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0" w:right="0" w:firstLine="0"/>
        <w:jc w:val="left"/>
        <w:rPr>
          <w:rFonts w:hint="default" w:eastAsia="sans-serif" w:cs="sans-serif" w:asciiTheme="minorAscii" w:hAnsiTheme="minorAscii"/>
          <w:b/>
          <w:color w:val="202124"/>
          <w:spacing w:val="0"/>
          <w:position w:val="0"/>
          <w:sz w:val="36"/>
          <w:shd w:val="clear" w:fill="FFFFFF"/>
        </w:rPr>
      </w:pPr>
    </w:p>
    <w:p>
      <w:pPr>
        <w:spacing w:before="0" w:after="0" w:line="240" w:lineRule="auto"/>
        <w:ind w:left="0" w:right="0" w:firstLine="0"/>
        <w:jc w:val="left"/>
        <w:rPr>
          <w:rFonts w:hint="default" w:eastAsia="sans-serif" w:cs="sans-serif" w:asciiTheme="minorAscii" w:hAnsiTheme="minorAscii"/>
          <w:b/>
          <w:color w:val="202124"/>
          <w:spacing w:val="0"/>
          <w:position w:val="0"/>
          <w:sz w:val="36"/>
          <w:shd w:val="clear" w:fill="FFFFFF"/>
        </w:rPr>
      </w:pPr>
      <w:r>
        <w:rPr>
          <w:rFonts w:hint="default" w:eastAsia="sans-serif" w:cs="sans-serif" w:asciiTheme="minorAscii" w:hAnsiTheme="minorAscii"/>
          <w:b/>
          <w:color w:val="202124"/>
          <w:spacing w:val="0"/>
          <w:position w:val="0"/>
          <w:sz w:val="36"/>
          <w:shd w:val="clear" w:fill="FFFFFF"/>
        </w:rPr>
        <w:t>5. What is tuple? Difference between list and tuple</w:t>
      </w:r>
    </w:p>
    <w:p>
      <w:pPr>
        <w:spacing w:before="0" w:after="0" w:line="240" w:lineRule="auto"/>
        <w:ind w:left="0" w:right="0" w:firstLine="0"/>
        <w:jc w:val="left"/>
        <w:rPr>
          <w:rFonts w:hint="default" w:eastAsia="sans-serif" w:cs="sans-serif" w:asciiTheme="minorAscii" w:hAnsiTheme="minorAscii"/>
          <w:color w:val="202124"/>
          <w:spacing w:val="0"/>
          <w:position w:val="0"/>
          <w:sz w:val="30"/>
          <w:shd w:val="clear" w:fill="FFFFFF"/>
        </w:rPr>
      </w:pPr>
    </w:p>
    <w:p>
      <w:pPr>
        <w:numPr>
          <w:ilvl w:val="0"/>
          <w:numId w:val="7"/>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Mutability:</w:t>
      </w:r>
    </w:p>
    <w:p>
      <w:pPr>
        <w:spacing w:before="0" w:after="0" w:line="240" w:lineRule="auto"/>
        <w:ind w:left="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Lists are mutable, which means you can change their elements after they have been defined. You can add, remove, or modify elements in a list.</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Tuples are immutable, which means once they are created, you cannot change the elements. If you try to modify a tuple, you'll get an error.</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numPr>
          <w:ilvl w:val="0"/>
          <w:numId w:val="8"/>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Syntax:</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Lists are created using square brackets [].</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Tuples are created using parentheses ().</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numPr>
          <w:ilvl w:val="0"/>
          <w:numId w:val="9"/>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Use Cases:</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Use lists when you have a collection of items that may need to be modified. For example, a list of tasks, a list of names, etc.</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Use tuples when you want to group together related pieces of information that shouldn't be changed. For example, coordinates (x, y), dates (year, month, day), etc.</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numPr>
          <w:ilvl w:val="0"/>
          <w:numId w:val="10"/>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Performance:</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Tuples are generally more memory efficient and faster to access than lists, because they are immutable. This means that Python can make certain optimizations.</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Lists, being mutable, may require more memory and operations for certain operations like appending or modifying elements.</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numPr>
          <w:ilvl w:val="0"/>
          <w:numId w:val="11"/>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Methods:</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Lists have several built-in methods for manipulation, such as append(), extend(), remove(), etc.</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Tuples have fewer methods because they are immutable. They support operations like indexing, slicing, and counting.</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numPr>
          <w:ilvl w:val="0"/>
          <w:numId w:val="12"/>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 xml:space="preserve"> Iteration:</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List: You can iterate over the elements of a list using a loop.</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Tuple: You can also iterate over the elements of a tuple using a loop.</w:t>
      </w:r>
    </w:p>
    <w:p>
      <w:pPr>
        <w:spacing w:before="0" w:after="0" w:line="240" w:lineRule="auto"/>
        <w:ind w:left="720" w:right="0" w:firstLine="0"/>
        <w:jc w:val="left"/>
        <w:rPr>
          <w:rFonts w:hint="default" w:eastAsia="sans-serif" w:cs="sans-serif" w:asciiTheme="minorAscii" w:hAnsiTheme="minorAscii"/>
          <w:color w:val="202124"/>
          <w:spacing w:val="0"/>
          <w:position w:val="0"/>
          <w:sz w:val="30"/>
          <w:shd w:val="clear" w:fill="FFFFFF"/>
        </w:rPr>
      </w:pPr>
    </w:p>
    <w:p>
      <w:pPr>
        <w:spacing w:before="0" w:after="0" w:line="240" w:lineRule="auto"/>
        <w:ind w:left="720" w:right="0" w:firstLine="0"/>
        <w:jc w:val="left"/>
        <w:rPr>
          <w:rFonts w:hint="default" w:eastAsia="sans-serif" w:cs="sans-serif" w:asciiTheme="minorAscii" w:hAnsiTheme="minorAscii"/>
          <w:color w:val="202124"/>
          <w:spacing w:val="0"/>
          <w:position w:val="0"/>
          <w:sz w:val="40"/>
          <w:shd w:val="clear" w:fill="FFFFFF"/>
        </w:rPr>
      </w:pPr>
    </w:p>
    <w:p>
      <w:pPr>
        <w:spacing w:before="0" w:after="0" w:line="240" w:lineRule="auto"/>
        <w:ind w:left="0" w:right="0" w:firstLine="0"/>
        <w:jc w:val="left"/>
        <w:rPr>
          <w:rFonts w:hint="default" w:eastAsia="Calibri" w:cs="Calibri" w:asciiTheme="minorAscii" w:hAnsiTheme="minorAscii"/>
          <w:b/>
          <w:color w:val="202124"/>
          <w:spacing w:val="0"/>
          <w:position w:val="0"/>
          <w:sz w:val="36"/>
          <w:shd w:val="clear" w:fill="FFFFFF"/>
        </w:rPr>
      </w:pPr>
      <w:r>
        <w:rPr>
          <w:rFonts w:hint="default" w:eastAsia="Calibri" w:cs="Calibri" w:asciiTheme="minorAscii" w:hAnsiTheme="minorAscii"/>
          <w:b/>
          <w:color w:val="202124"/>
          <w:spacing w:val="0"/>
          <w:position w:val="0"/>
          <w:sz w:val="36"/>
          <w:shd w:val="clear" w:fill="FFFFFF"/>
        </w:rPr>
        <w:t xml:space="preserve"> 6. How will you create a dictionary using tuples in </w:t>
      </w:r>
    </w:p>
    <w:p>
      <w:pPr>
        <w:spacing w:before="0" w:after="0" w:line="240" w:lineRule="auto"/>
        <w:ind w:left="0" w:right="0" w:firstLine="0"/>
        <w:jc w:val="left"/>
        <w:rPr>
          <w:rFonts w:hint="default" w:eastAsia="Calibri" w:cs="Calibri" w:asciiTheme="minorAscii" w:hAnsiTheme="minorAscii"/>
          <w:b/>
          <w:color w:val="202124"/>
          <w:spacing w:val="0"/>
          <w:position w:val="0"/>
          <w:sz w:val="36"/>
          <w:shd w:val="clear" w:fill="FFFFFF"/>
        </w:rPr>
      </w:pPr>
      <w:r>
        <w:rPr>
          <w:rFonts w:hint="default" w:eastAsia="Calibri" w:cs="Calibri" w:asciiTheme="minorAscii" w:hAnsiTheme="minorAscii"/>
          <w:b/>
          <w:color w:val="202124"/>
          <w:spacing w:val="0"/>
          <w:position w:val="0"/>
          <w:sz w:val="36"/>
          <w:shd w:val="clear" w:fill="FFFFFF"/>
        </w:rPr>
        <w:t xml:space="preserve">     python?</w:t>
      </w:r>
    </w:p>
    <w:p>
      <w:pPr>
        <w:spacing w:before="0" w:after="0" w:line="240" w:lineRule="auto"/>
        <w:ind w:left="0" w:right="0" w:firstLine="0"/>
        <w:jc w:val="left"/>
        <w:rPr>
          <w:rFonts w:hint="default" w:eastAsia="sans-serif" w:cs="sans-serif" w:asciiTheme="minorAscii" w:hAnsiTheme="minorAscii"/>
          <w:color w:val="202124"/>
          <w:spacing w:val="0"/>
          <w:position w:val="0"/>
          <w:sz w:val="40"/>
          <w:shd w:val="clear" w:fill="FFFFFF"/>
        </w:rPr>
      </w:pPr>
    </w:p>
    <w:p>
      <w:pPr>
        <w:numPr>
          <w:ilvl w:val="0"/>
          <w:numId w:val="13"/>
        </w:numPr>
        <w:spacing w:before="0" w:after="0" w:line="240" w:lineRule="auto"/>
        <w:ind w:left="720" w:right="0" w:hanging="360"/>
        <w:jc w:val="left"/>
        <w:rPr>
          <w:rFonts w:hint="default" w:eastAsia="sans-serif" w:cs="sans-serif" w:asciiTheme="minorAscii" w:hAnsiTheme="minorAscii"/>
          <w:color w:val="202124"/>
          <w:spacing w:val="0"/>
          <w:position w:val="0"/>
          <w:sz w:val="30"/>
          <w:shd w:val="clear" w:fill="FFFFFF"/>
        </w:rPr>
      </w:pPr>
      <w:r>
        <w:rPr>
          <w:rFonts w:hint="default" w:eastAsia="sans-serif" w:cs="sans-serif" w:asciiTheme="minorAscii" w:hAnsiTheme="minorAscii"/>
          <w:color w:val="202124"/>
          <w:spacing w:val="0"/>
          <w:position w:val="0"/>
          <w:sz w:val="30"/>
          <w:shd w:val="clear" w:fill="FFFFFF"/>
        </w:rPr>
        <w:t>Here is the step-by-step approach using dict() constructor and list comprehension: Create a list comprehension that generates a tuple of the form (key, value) for each tuple in the input list. Pass the list comprehension as an argument to the dict() constructor to create a dictionary.</w:t>
      </w:r>
    </w:p>
    <w:p>
      <w:pPr>
        <w:numPr>
          <w:ilvl w:val="0"/>
          <w:numId w:val="0"/>
        </w:numPr>
        <w:spacing w:before="0" w:after="0" w:line="240" w:lineRule="auto"/>
        <w:ind w:right="0" w:rightChars="0"/>
        <w:jc w:val="left"/>
        <w:rPr>
          <w:rFonts w:hint="default" w:eastAsia="sans-serif" w:cs="sans-serif" w:asciiTheme="minorAscii" w:hAnsiTheme="minorAscii"/>
          <w:color w:val="202124"/>
          <w:spacing w:val="0"/>
          <w:position w:val="0"/>
          <w:sz w:val="30"/>
          <w:shd w:val="clear" w:fill="FFFFFF"/>
        </w:rPr>
      </w:pPr>
    </w:p>
    <w:p>
      <w:pPr>
        <w:keepNext w:val="0"/>
        <w:keepLines w:val="0"/>
        <w:widowControl/>
        <w:numPr>
          <w:ilvl w:val="0"/>
          <w:numId w:val="14"/>
        </w:numPr>
        <w:suppressLineNumbers w:val="0"/>
        <w:ind w:left="0" w:leftChars="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How Do You Traverse Through A Dictionary Object </w:t>
      </w: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US" w:eastAsia="zh-CN" w:bidi="ar"/>
        </w:rPr>
      </w:pPr>
      <w:r>
        <w:rPr>
          <w:rFonts w:hint="default" w:ascii="Calibri" w:hAnsi="Calibri" w:eastAsia="SimSun" w:cs="Calibri"/>
          <w:b/>
          <w:bCs/>
          <w:color w:val="000000"/>
          <w:kern w:val="0"/>
          <w:sz w:val="36"/>
          <w:szCs w:val="36"/>
          <w:lang w:val="en-IN" w:eastAsia="zh-CN" w:bidi="ar"/>
        </w:rPr>
        <w:tab/>
      </w:r>
      <w:r>
        <w:rPr>
          <w:rFonts w:hint="default" w:ascii="Calibri" w:hAnsi="Calibri" w:eastAsia="SimSun" w:cs="Calibri"/>
          <w:b/>
          <w:bCs/>
          <w:color w:val="000000"/>
          <w:kern w:val="0"/>
          <w:sz w:val="36"/>
          <w:szCs w:val="36"/>
          <w:lang w:val="en-US" w:eastAsia="zh-CN" w:bidi="ar"/>
        </w:rPr>
        <w:t>In Python?</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There are several ways to traverse through a dictionary object in Python. Here are a few examples:</w:t>
      </w:r>
    </w:p>
    <w:p>
      <w:pPr>
        <w:keepNext w:val="0"/>
        <w:keepLines w:val="0"/>
        <w:widowControl/>
        <w:numPr>
          <w:ilvl w:val="0"/>
          <w:numId w:val="15"/>
        </w:numPr>
        <w:suppressLineNumbers w:val="0"/>
        <w:ind w:left="420" w:leftChars="0" w:hanging="42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Using the keys() method:</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The keys() method returns a list of the keys in a dictionary.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You can then use this list to iterate over the dictionary.</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dictionary = {'a': 1, 'b': 2, 'c': 3}</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keys = dictionary.keys()</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for key in keys:</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w:t>
      </w:r>
      <w:r>
        <w:rPr>
          <w:rFonts w:hint="default" w:ascii="Calibri" w:hAnsi="Calibri"/>
          <w:b w:val="0"/>
          <w:bCs w:val="0"/>
          <w:color w:val="000000"/>
          <w:kern w:val="0"/>
          <w:sz w:val="32"/>
          <w:szCs w:val="32"/>
          <w:lang w:val="en-IN" w:eastAsia="zh-CN"/>
        </w:rPr>
        <w:t xml:space="preserve"> </w:t>
      </w:r>
      <w:r>
        <w:rPr>
          <w:rFonts w:hint="default" w:ascii="Calibri" w:hAnsi="Calibri" w:eastAsia="SimSun"/>
          <w:b w:val="0"/>
          <w:bCs w:val="0"/>
          <w:color w:val="000000"/>
          <w:kern w:val="0"/>
          <w:sz w:val="32"/>
          <w:szCs w:val="32"/>
          <w:lang w:val="en-US" w:eastAsia="zh-CN"/>
        </w:rPr>
        <w:t xml:space="preserve"> print(key)</w:t>
      </w:r>
    </w:p>
    <w:p>
      <w:pPr>
        <w:keepNext w:val="0"/>
        <w:keepLines w:val="0"/>
        <w:widowControl/>
        <w:numPr>
          <w:ilvl w:val="0"/>
          <w:numId w:val="0"/>
        </w:numPr>
        <w:suppressLineNumbers w:val="0"/>
        <w:ind w:leftChars="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15"/>
        </w:numPr>
        <w:suppressLineNumbers w:val="0"/>
        <w:ind w:left="420" w:leftChars="0" w:hanging="42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Using the items() method:</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The items() method returns a list of tuples, where each </w:t>
      </w:r>
      <w:r>
        <w:rPr>
          <w:rFonts w:hint="default" w:ascii="Calibri" w:hAnsi="Calibri"/>
          <w:b w:val="0"/>
          <w:bCs w:val="0"/>
          <w:color w:val="000000"/>
          <w:kern w:val="0"/>
          <w:sz w:val="32"/>
          <w:szCs w:val="32"/>
          <w:lang w:val="en-IN" w:eastAsia="zh-CN"/>
        </w:rPr>
        <w:tab/>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 xml:space="preserve">tuple contains a key-value pair from the dictionary. You can </w:t>
      </w:r>
      <w:r>
        <w:rPr>
          <w:rFonts w:hint="default" w:ascii="Calibri" w:hAnsi="Calibri"/>
          <w:b w:val="0"/>
          <w:bCs w:val="0"/>
          <w:color w:val="000000"/>
          <w:kern w:val="0"/>
          <w:sz w:val="32"/>
          <w:szCs w:val="32"/>
          <w:lang w:val="en-IN" w:eastAsia="zh-CN"/>
        </w:rPr>
        <w:tab/>
      </w:r>
      <w:r>
        <w:rPr>
          <w:rFonts w:hint="default" w:ascii="Calibri" w:hAnsi="Calibri"/>
          <w:b w:val="0"/>
          <w:bCs w:val="0"/>
          <w:color w:val="000000"/>
          <w:kern w:val="0"/>
          <w:sz w:val="32"/>
          <w:szCs w:val="32"/>
          <w:lang w:val="en-IN" w:eastAsia="zh-CN"/>
        </w:rPr>
        <w:t>t</w:t>
      </w:r>
      <w:r>
        <w:rPr>
          <w:rFonts w:hint="default" w:ascii="Calibri" w:hAnsi="Calibri" w:eastAsia="SimSun"/>
          <w:b w:val="0"/>
          <w:bCs w:val="0"/>
          <w:color w:val="000000"/>
          <w:kern w:val="0"/>
          <w:sz w:val="32"/>
          <w:szCs w:val="32"/>
          <w:lang w:val="en-US" w:eastAsia="zh-CN"/>
        </w:rPr>
        <w:t xml:space="preserve">hen use this list to iterate over the dictionary and print the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key-value pairs.</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dictionary = {'a': 1, 'b': 2, 'c': 3}</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items = dictionary.items()</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for key, value in items:</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print(key, value)</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15"/>
        </w:numPr>
        <w:suppressLineNumbers w:val="0"/>
        <w:ind w:left="420" w:leftChars="0" w:hanging="42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Using the for loop:</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You can also use a for loop to iterate over a dictionary. The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 xml:space="preserve">for loop will iterate over the keys in the dictionary, and you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can then use the get() method to get the value for each key.</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dictionary = {'a': 1, 'b': 2, 'c': 3}</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for key in dictionary:</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value = dictionary.get(key)</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print(key, value)</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15"/>
        </w:numPr>
        <w:suppressLineNumbers w:val="0"/>
        <w:ind w:left="420" w:leftChars="0" w:hanging="42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Using the in operator:</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You can also use the in operator to iterate over a dictionary.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 xml:space="preserve">The in operator will return True if the key exists in the </w:t>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dictionary, and False if it does not.</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dictionary = {'a': 1, 'b': 2, 'c': 3}</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if 'a' in dictionary:</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w:t>
      </w:r>
      <w:r>
        <w:rPr>
          <w:rFonts w:hint="default" w:ascii="Calibri" w:hAnsi="Calibri"/>
          <w:b w:val="0"/>
          <w:bCs w:val="0"/>
          <w:color w:val="000000"/>
          <w:kern w:val="0"/>
          <w:sz w:val="32"/>
          <w:szCs w:val="32"/>
          <w:lang w:val="en-IN" w:eastAsia="zh-CN"/>
        </w:rPr>
        <w:tab/>
      </w:r>
      <w:r>
        <w:rPr>
          <w:rFonts w:hint="default" w:ascii="Calibri" w:hAnsi="Calibri"/>
          <w:b w:val="0"/>
          <w:bCs w:val="0"/>
          <w:color w:val="000000"/>
          <w:kern w:val="0"/>
          <w:sz w:val="32"/>
          <w:szCs w:val="32"/>
          <w:lang w:val="en-IN" w:eastAsia="zh-CN"/>
        </w:rPr>
        <w:tab/>
      </w:r>
      <w:r>
        <w:rPr>
          <w:rFonts w:hint="default" w:ascii="Calibri" w:hAnsi="Calibri" w:eastAsia="SimSun"/>
          <w:b w:val="0"/>
          <w:bCs w:val="0"/>
          <w:color w:val="000000"/>
          <w:kern w:val="0"/>
          <w:sz w:val="32"/>
          <w:szCs w:val="32"/>
          <w:lang w:val="en-US" w:eastAsia="zh-CN"/>
        </w:rPr>
        <w:t>print('The key "a" exists in the dictionary.')</w:t>
      </w:r>
    </w:p>
    <w:p>
      <w:pPr>
        <w:keepNext w:val="0"/>
        <w:keepLines w:val="0"/>
        <w:widowControl/>
        <w:numPr>
          <w:ilvl w:val="0"/>
          <w:numId w:val="0"/>
        </w:numPr>
        <w:suppressLineNumbers w:val="0"/>
        <w:ind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else:</w:t>
      </w:r>
    </w:p>
    <w:p>
      <w:pPr>
        <w:keepNext w:val="0"/>
        <w:keepLines w:val="0"/>
        <w:widowControl/>
        <w:numPr>
          <w:ilvl w:val="0"/>
          <w:numId w:val="0"/>
        </w:numPr>
        <w:suppressLineNumbers w:val="0"/>
        <w:ind w:left="500" w:leftChars="0" w:firstLine="500" w:firstLineChars="0"/>
        <w:jc w:val="left"/>
        <w:rPr>
          <w:rFonts w:hint="default" w:ascii="Calibri" w:hAnsi="Calibri" w:eastAsia="SimSun"/>
          <w:b w:val="0"/>
          <w:bCs w:val="0"/>
          <w:color w:val="000000"/>
          <w:kern w:val="0"/>
          <w:sz w:val="32"/>
          <w:szCs w:val="32"/>
          <w:lang w:val="en-US" w:eastAsia="zh-CN"/>
        </w:rPr>
      </w:pPr>
      <w:r>
        <w:rPr>
          <w:rFonts w:hint="default" w:ascii="Calibri" w:hAnsi="Calibri" w:eastAsia="SimSun"/>
          <w:b w:val="0"/>
          <w:bCs w:val="0"/>
          <w:color w:val="000000"/>
          <w:kern w:val="0"/>
          <w:sz w:val="32"/>
          <w:szCs w:val="32"/>
          <w:lang w:val="en-US" w:eastAsia="zh-CN"/>
        </w:rPr>
        <w:t xml:space="preserve"> print('The key "a" does not exist in the dictionary.')</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jc w:val="left"/>
        <w:rPr>
          <w:rFonts w:hint="default" w:ascii="Calibri" w:hAnsi="Calibri" w:eastAsia="SimSun"/>
          <w:b/>
          <w:bCs/>
          <w:color w:val="000000"/>
          <w:kern w:val="0"/>
          <w:sz w:val="36"/>
          <w:szCs w:val="36"/>
          <w:lang w:val="en-US" w:eastAsia="zh-CN"/>
        </w:rPr>
      </w:pPr>
    </w:p>
    <w:p>
      <w:pPr>
        <w:keepNext w:val="0"/>
        <w:keepLines w:val="0"/>
        <w:widowControl/>
        <w:numPr>
          <w:ilvl w:val="0"/>
          <w:numId w:val="14"/>
        </w:numPr>
        <w:suppressLineNumbers w:val="0"/>
        <w:ind w:left="0" w:leftChars="0" w:firstLine="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How Do You Check The Presence Of A Key In A </w:t>
      </w:r>
    </w:p>
    <w:p>
      <w:pPr>
        <w:keepNext w:val="0"/>
        <w:keepLines w:val="0"/>
        <w:widowControl/>
        <w:numPr>
          <w:ilvl w:val="0"/>
          <w:numId w:val="0"/>
        </w:numPr>
        <w:suppressLineNumbers w:val="0"/>
        <w:ind w:firstLine="325"/>
        <w:jc w:val="left"/>
        <w:rPr>
          <w:rFonts w:hint="default" w:ascii="Calibri" w:hAnsi="Calibri" w:eastAsia="SimSun" w:cs="Calibri"/>
          <w:b/>
          <w:bCs/>
          <w:color w:val="000000"/>
          <w:kern w:val="0"/>
          <w:sz w:val="36"/>
          <w:szCs w:val="36"/>
          <w:lang w:val="en-US" w:eastAsia="zh-CN" w:bidi="ar"/>
        </w:rPr>
      </w:pPr>
      <w:r>
        <w:rPr>
          <w:rFonts w:hint="default" w:ascii="Calibri" w:hAnsi="Calibri" w:eastAsia="SimSun" w:cs="Calibri"/>
          <w:b/>
          <w:bCs/>
          <w:color w:val="000000"/>
          <w:kern w:val="0"/>
          <w:sz w:val="36"/>
          <w:szCs w:val="36"/>
          <w:lang w:val="en-US" w:eastAsia="zh-CN" w:bidi="ar"/>
        </w:rPr>
        <w:t>Dictionary?</w:t>
      </w:r>
    </w:p>
    <w:p>
      <w:pPr>
        <w:keepNext w:val="0"/>
        <w:keepLines w:val="0"/>
        <w:widowControl/>
        <w:numPr>
          <w:ilvl w:val="0"/>
          <w:numId w:val="16"/>
        </w:numPr>
        <w:suppressLineNumbers w:val="0"/>
        <w:ind w:left="420" w:leftChars="0" w:hanging="420" w:firstLineChars="0"/>
        <w:jc w:val="left"/>
        <w:rPr>
          <w:rFonts w:hint="default" w:ascii="Calibri" w:hAnsi="Calibri"/>
          <w:b w:val="0"/>
          <w:bCs w:val="0"/>
          <w:color w:val="000000"/>
          <w:kern w:val="0"/>
          <w:sz w:val="32"/>
          <w:szCs w:val="32"/>
          <w:lang w:val="en-IN" w:eastAsia="zh-CN"/>
        </w:rPr>
      </w:pPr>
      <w:r>
        <w:rPr>
          <w:rFonts w:hint="default" w:ascii="Calibri" w:hAnsi="Calibri" w:eastAsia="SimSun"/>
          <w:b w:val="0"/>
          <w:bCs w:val="0"/>
          <w:color w:val="000000"/>
          <w:kern w:val="0"/>
          <w:sz w:val="32"/>
          <w:szCs w:val="32"/>
          <w:lang w:val="en-US" w:eastAsia="zh-CN"/>
        </w:rPr>
        <w:t>using get()</w:t>
      </w:r>
      <w:r>
        <w:rPr>
          <w:rFonts w:hint="default" w:ascii="Calibri" w:hAnsi="Calibri"/>
          <w:b w:val="0"/>
          <w:bCs w:val="0"/>
          <w:color w:val="000000"/>
          <w:kern w:val="0"/>
          <w:sz w:val="32"/>
          <w:szCs w:val="32"/>
          <w:lang w:val="en-IN" w:eastAsia="zh-CN"/>
        </w:rPr>
        <w:t xml:space="preserve"> :</w:t>
      </w:r>
    </w:p>
    <w:p>
      <w:pPr>
        <w:keepNext w:val="0"/>
        <w:keepLines w:val="0"/>
        <w:widowControl/>
        <w:numPr>
          <w:ilvl w:val="0"/>
          <w:numId w:val="0"/>
        </w:numPr>
        <w:suppressLineNumbers w:val="0"/>
        <w:ind w:left="638" w:leftChars="304" w:firstLine="326" w:firstLineChars="102"/>
        <w:jc w:val="left"/>
        <w:rPr>
          <w:rFonts w:hint="default" w:ascii="Calibri" w:hAnsi="Calibri" w:eastAsia="SimSun" w:cs="Calibri"/>
          <w:b/>
          <w:bCs/>
          <w:color w:val="000000"/>
          <w:kern w:val="0"/>
          <w:sz w:val="36"/>
          <w:szCs w:val="36"/>
          <w:lang w:val="en-US" w:eastAsia="zh-CN" w:bidi="ar"/>
        </w:rPr>
      </w:pPr>
      <w:r>
        <w:rPr>
          <w:rFonts w:hint="default" w:ascii="Calibri" w:hAnsi="Calibri" w:eastAsia="SimSun"/>
          <w:b w:val="0"/>
          <w:bCs w:val="0"/>
          <w:color w:val="000000"/>
          <w:kern w:val="0"/>
          <w:sz w:val="32"/>
          <w:szCs w:val="32"/>
          <w:lang w:val="en-US" w:eastAsia="zh-CN"/>
        </w:rPr>
        <w:t>Using the Inbuilt method get() method returns a list of</w:t>
      </w:r>
      <w:r>
        <w:rPr>
          <w:rFonts w:hint="default" w:ascii="Calibri" w:hAnsi="Calibri"/>
          <w:b w:val="0"/>
          <w:bCs w:val="0"/>
          <w:color w:val="000000"/>
          <w:kern w:val="0"/>
          <w:sz w:val="32"/>
          <w:szCs w:val="32"/>
          <w:lang w:val="en-IN" w:eastAsia="zh-CN"/>
        </w:rPr>
        <w:t xml:space="preserve"> </w:t>
      </w:r>
      <w:r>
        <w:rPr>
          <w:rFonts w:hint="default" w:ascii="Calibri" w:hAnsi="Calibri" w:eastAsia="SimSun"/>
          <w:b w:val="0"/>
          <w:bCs w:val="0"/>
          <w:color w:val="000000"/>
          <w:kern w:val="0"/>
          <w:sz w:val="32"/>
          <w:szCs w:val="32"/>
          <w:lang w:val="en-US" w:eastAsia="zh-CN"/>
        </w:rPr>
        <w:t>available keys in the dictionary. With the Inbuilt method keys(), use the if statement to check if the key is present in the dictionary or not. If the key is present it will print “Present” Otherwise it will print “Not Present”.</w:t>
      </w:r>
    </w:p>
    <w:p>
      <w:pPr>
        <w:keepNext w:val="0"/>
        <w:keepLines w:val="0"/>
        <w:widowControl/>
        <w:numPr>
          <w:ilvl w:val="0"/>
          <w:numId w:val="0"/>
        </w:numPr>
        <w:suppressLineNumbers w:val="0"/>
        <w:jc w:val="left"/>
        <w:rPr>
          <w:rFonts w:hint="default" w:ascii="Calibri" w:hAnsi="Calibri" w:eastAsia="SimSun"/>
          <w:b w:val="0"/>
          <w:bCs w:val="0"/>
          <w:color w:val="000000"/>
          <w:kern w:val="0"/>
          <w:sz w:val="32"/>
          <w:szCs w:val="32"/>
          <w:lang w:val="en-US" w:eastAsia="zh-CN"/>
        </w:rPr>
      </w:pPr>
    </w:p>
    <w:p>
      <w:pPr>
        <w:keepNext w:val="0"/>
        <w:keepLines w:val="0"/>
        <w:widowControl/>
        <w:numPr>
          <w:ilvl w:val="0"/>
          <w:numId w:val="0"/>
        </w:numPr>
        <w:suppressLineNumbers w:val="0"/>
        <w:jc w:val="left"/>
        <w:rPr>
          <w:rFonts w:hint="default" w:ascii="Calibri" w:hAnsi="Calibri" w:eastAsia="SimSun"/>
          <w:b/>
          <w:bCs/>
          <w:color w:val="000000"/>
          <w:kern w:val="0"/>
          <w:sz w:val="36"/>
          <w:szCs w:val="36"/>
          <w:lang w:val="en-US" w:eastAsia="zh-CN"/>
        </w:rPr>
      </w:pP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US" w:eastAsia="zh-CN" w:bidi="ar"/>
        </w:rPr>
      </w:pPr>
      <w:r>
        <w:rPr>
          <w:rFonts w:hint="default" w:ascii="Calibri" w:hAnsi="Calibri" w:eastAsia="SimSun" w:cs="Calibri"/>
          <w:b/>
          <w:bCs/>
          <w:color w:val="000000"/>
          <w:kern w:val="0"/>
          <w:sz w:val="36"/>
          <w:szCs w:val="36"/>
          <w:lang w:val="en-US" w:eastAsia="zh-CN" w:bidi="ar"/>
        </w:rPr>
        <w:t xml:space="preserve"> </w:t>
      </w:r>
    </w:p>
    <w:p>
      <w:pPr>
        <w:keepNext w:val="0"/>
        <w:keepLines w:val="0"/>
        <w:widowControl/>
        <w:numPr>
          <w:ilvl w:val="0"/>
          <w:numId w:val="14"/>
        </w:numPr>
        <w:suppressLineNumbers w:val="0"/>
        <w:ind w:left="0" w:leftChars="0" w:firstLine="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Why Do You Use the Zip () Method in Python? </w:t>
      </w:r>
    </w:p>
    <w:p>
      <w:pPr>
        <w:keepNext w:val="0"/>
        <w:keepLines w:val="0"/>
        <w:widowControl/>
        <w:numPr>
          <w:ilvl w:val="0"/>
          <w:numId w:val="17"/>
        </w:numPr>
        <w:suppressLineNumbers w:val="0"/>
        <w:ind w:left="420" w:leftChars="0" w:hanging="420" w:firstLineChars="0"/>
        <w:jc w:val="left"/>
        <w:rPr>
          <w:rFonts w:hint="default" w:ascii="Calibri" w:hAnsi="Calibri" w:eastAsia="SimSun" w:cs="Calibri"/>
          <w:b w:val="0"/>
          <w:bCs w:val="0"/>
          <w:color w:val="000000"/>
          <w:kern w:val="0"/>
          <w:sz w:val="32"/>
          <w:szCs w:val="32"/>
          <w:lang w:val="en-IN" w:eastAsia="zh-CN" w:bidi="ar"/>
        </w:rPr>
      </w:pPr>
      <w:r>
        <w:rPr>
          <w:rFonts w:hint="default" w:ascii="Calibri" w:hAnsi="Calibri" w:cs="Calibri"/>
          <w:b w:val="0"/>
          <w:bCs w:val="0"/>
          <w:color w:val="000000"/>
          <w:kern w:val="0"/>
          <w:sz w:val="36"/>
          <w:szCs w:val="36"/>
          <w:lang w:val="en-IN" w:eastAsia="zh-CN" w:bidi="ar"/>
        </w:rPr>
        <w:tab/>
      </w:r>
      <w:r>
        <w:rPr>
          <w:rFonts w:hint="default" w:ascii="Calibri" w:hAnsi="Calibri"/>
          <w:b w:val="0"/>
          <w:bCs w:val="0"/>
          <w:color w:val="000000"/>
          <w:kern w:val="0"/>
          <w:sz w:val="32"/>
          <w:szCs w:val="32"/>
          <w:lang w:val="en-IN" w:eastAsia="zh-CN"/>
        </w:rPr>
        <w:t>The zip() method in Python is used to combine two or more iterables into a single iterable, where elements from corresponding positions are paired together. This can be useful for a variety of tasks, such as merging two lists, creating a dictionary, or iterating over multiple iterables at once.</w:t>
      </w:r>
    </w:p>
    <w:p>
      <w:pPr>
        <w:keepNext w:val="0"/>
        <w:keepLines w:val="0"/>
        <w:widowControl/>
        <w:numPr>
          <w:ilvl w:val="0"/>
          <w:numId w:val="0"/>
        </w:numPr>
        <w:suppressLineNumbers w:val="0"/>
        <w:jc w:val="left"/>
        <w:rPr>
          <w:rFonts w:hint="default" w:ascii="Calibri" w:hAnsi="Calibri"/>
          <w:b w:val="0"/>
          <w:bCs w:val="0"/>
          <w:color w:val="000000"/>
          <w:kern w:val="0"/>
          <w:sz w:val="32"/>
          <w:szCs w:val="32"/>
          <w:lang w:val="en-IN" w:eastAsia="zh-CN"/>
        </w:rPr>
      </w:pPr>
    </w:p>
    <w:p>
      <w:pPr>
        <w:keepNext w:val="0"/>
        <w:keepLines w:val="0"/>
        <w:widowControl/>
        <w:numPr>
          <w:ilvl w:val="0"/>
          <w:numId w:val="0"/>
        </w:numPr>
        <w:suppressLineNumbers w:val="0"/>
        <w:ind w:left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ab/>
      </w:r>
      <w:r>
        <w:rPr>
          <w:rFonts w:hint="default" w:ascii="Calibri" w:hAnsi="Calibri"/>
          <w:b w:val="0"/>
          <w:bCs w:val="0"/>
          <w:color w:val="000000"/>
          <w:kern w:val="0"/>
          <w:sz w:val="32"/>
          <w:szCs w:val="32"/>
          <w:lang w:val="en-IN" w:eastAsia="zh-CN"/>
        </w:rPr>
        <w:t>E.g : Merge two lists:</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list1 = [1, 2, 3]</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list2 = [4, 5, 6]</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merged_list = list(zip(list1, list2))</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print(merged_list)</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Output :  [(1, 4), (2, 5), (3, 6)]</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E.g :  Create a dictionary:</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list1 = ["a", "b", "c"]</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list2 = [1, 2, 3]</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dictionary = dict(zip(list1, list2))</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print(dictionary)</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Output :  {'a': 1, 'b': 2, 'c': 3}</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p>
    <w:p>
      <w:pPr>
        <w:keepNext w:val="0"/>
        <w:keepLines w:val="0"/>
        <w:widowControl/>
        <w:numPr>
          <w:ilvl w:val="0"/>
          <w:numId w:val="14"/>
        </w:numPr>
        <w:suppressLineNumbers w:val="0"/>
        <w:ind w:left="0" w:leftChars="0" w:firstLine="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How Many Basic Types Of Functions Are Available </w:t>
      </w:r>
      <w:r>
        <w:rPr>
          <w:rFonts w:hint="default" w:ascii="Calibri" w:hAnsi="Calibri" w:cs="Calibri"/>
          <w:b/>
          <w:bCs/>
          <w:color w:val="000000"/>
          <w:kern w:val="0"/>
          <w:sz w:val="36"/>
          <w:szCs w:val="36"/>
          <w:lang w:val="en-IN" w:eastAsia="zh-CN" w:bidi="ar"/>
        </w:rPr>
        <w:tab/>
      </w:r>
      <w:r>
        <w:rPr>
          <w:rFonts w:hint="default" w:ascii="Calibri" w:hAnsi="Calibri" w:eastAsia="SimSun" w:cs="Calibri"/>
          <w:b/>
          <w:bCs/>
          <w:color w:val="000000"/>
          <w:kern w:val="0"/>
          <w:sz w:val="36"/>
          <w:szCs w:val="36"/>
          <w:lang w:val="en-US" w:eastAsia="zh-CN" w:bidi="ar"/>
        </w:rPr>
        <w:t xml:space="preserve">In Python? </w:t>
      </w:r>
    </w:p>
    <w:p>
      <w:pPr>
        <w:numPr>
          <w:ilvl w:val="0"/>
          <w:numId w:val="18"/>
        </w:numPr>
        <w:bidi w:val="0"/>
        <w:rPr>
          <w:rFonts w:hint="default"/>
          <w:sz w:val="32"/>
          <w:szCs w:val="32"/>
          <w:lang w:val="en-IN" w:eastAsia="zh-CN"/>
        </w:rPr>
      </w:pPr>
      <w:r>
        <w:rPr>
          <w:rFonts w:hint="default"/>
          <w:sz w:val="32"/>
          <w:szCs w:val="32"/>
          <w:lang w:val="en-IN" w:eastAsia="zh-CN"/>
        </w:rPr>
        <w:t>two types</w:t>
      </w:r>
    </w:p>
    <w:p>
      <w:pPr>
        <w:numPr>
          <w:ilvl w:val="0"/>
          <w:numId w:val="0"/>
        </w:numPr>
        <w:bidi w:val="0"/>
        <w:ind w:leftChars="0" w:firstLine="656" w:firstLineChars="205"/>
        <w:rPr>
          <w:rFonts w:hint="default"/>
          <w:sz w:val="32"/>
          <w:szCs w:val="32"/>
          <w:lang w:val="en-IN" w:eastAsia="zh-CN"/>
        </w:rPr>
      </w:pPr>
      <w:r>
        <w:rPr>
          <w:rFonts w:hint="default"/>
          <w:sz w:val="32"/>
          <w:szCs w:val="32"/>
          <w:lang w:val="en-IN" w:eastAsia="zh-CN"/>
        </w:rPr>
        <w:t xml:space="preserve">Mainly, there are two types of functions: User-defined </w:t>
      </w:r>
      <w:r>
        <w:rPr>
          <w:rFonts w:hint="default"/>
          <w:sz w:val="32"/>
          <w:szCs w:val="32"/>
          <w:lang w:val="en-IN" w:eastAsia="zh-CN"/>
        </w:rPr>
        <w:tab/>
      </w:r>
      <w:r>
        <w:rPr>
          <w:rFonts w:hint="default"/>
          <w:sz w:val="32"/>
          <w:szCs w:val="32"/>
          <w:lang w:val="en-IN" w:eastAsia="zh-CN"/>
        </w:rPr>
        <w:tab/>
      </w:r>
      <w:r>
        <w:rPr>
          <w:rFonts w:hint="default"/>
          <w:sz w:val="32"/>
          <w:szCs w:val="32"/>
          <w:lang w:val="en-IN" w:eastAsia="zh-CN"/>
        </w:rPr>
        <w:t xml:space="preserve">  functions – These functions are defined by the user to </w:t>
      </w:r>
      <w:r>
        <w:rPr>
          <w:rFonts w:hint="default"/>
          <w:sz w:val="32"/>
          <w:szCs w:val="32"/>
          <w:lang w:val="en-IN" w:eastAsia="zh-CN"/>
        </w:rPr>
        <w:tab/>
      </w:r>
      <w:r>
        <w:rPr>
          <w:rFonts w:hint="default"/>
          <w:sz w:val="32"/>
          <w:szCs w:val="32"/>
          <w:lang w:val="en-IN" w:eastAsia="zh-CN"/>
        </w:rPr>
        <w:t xml:space="preserve"> </w:t>
      </w:r>
      <w:r>
        <w:rPr>
          <w:rFonts w:hint="default"/>
          <w:sz w:val="32"/>
          <w:szCs w:val="32"/>
          <w:lang w:val="en-IN" w:eastAsia="zh-CN"/>
        </w:rPr>
        <w:tab/>
      </w:r>
      <w:r>
        <w:rPr>
          <w:rFonts w:hint="default"/>
          <w:sz w:val="32"/>
          <w:szCs w:val="32"/>
          <w:lang w:val="en-IN" w:eastAsia="zh-CN"/>
        </w:rPr>
        <w:t xml:space="preserve">  perform a specific task. Built-in functions – These </w:t>
      </w:r>
      <w:r>
        <w:rPr>
          <w:rFonts w:hint="default"/>
          <w:sz w:val="32"/>
          <w:szCs w:val="32"/>
          <w:lang w:val="en-IN" w:eastAsia="zh-CN"/>
        </w:rPr>
        <w:tab/>
      </w:r>
      <w:r>
        <w:rPr>
          <w:rFonts w:hint="default"/>
          <w:sz w:val="32"/>
          <w:szCs w:val="32"/>
          <w:lang w:val="en-IN" w:eastAsia="zh-CN"/>
        </w:rPr>
        <w:tab/>
      </w:r>
      <w:r>
        <w:rPr>
          <w:rFonts w:hint="default"/>
          <w:sz w:val="32"/>
          <w:szCs w:val="32"/>
          <w:lang w:val="en-IN" w:eastAsia="zh-CN"/>
        </w:rPr>
        <w:t xml:space="preserve"> </w:t>
      </w:r>
      <w:r>
        <w:rPr>
          <w:rFonts w:hint="default"/>
          <w:sz w:val="32"/>
          <w:szCs w:val="32"/>
          <w:lang w:val="en-IN" w:eastAsia="zh-CN"/>
        </w:rPr>
        <w:tab/>
      </w:r>
      <w:r>
        <w:rPr>
          <w:rFonts w:hint="default"/>
          <w:sz w:val="32"/>
          <w:szCs w:val="32"/>
          <w:lang w:val="en-IN" w:eastAsia="zh-CN"/>
        </w:rPr>
        <w:t xml:space="preserve">  functions are pre-defined functions in Python.</w:t>
      </w:r>
    </w:p>
    <w:p>
      <w:pPr>
        <w:keepNext w:val="0"/>
        <w:keepLines w:val="0"/>
        <w:widowControl/>
        <w:numPr>
          <w:ilvl w:val="0"/>
          <w:numId w:val="0"/>
        </w:numPr>
        <w:suppressLineNumbers w:val="0"/>
        <w:jc w:val="left"/>
        <w:rPr>
          <w:rFonts w:hint="default" w:ascii="Calibri" w:hAnsi="Calibri" w:eastAsia="SimSun" w:cs="Calibri"/>
          <w:b/>
          <w:bCs/>
          <w:color w:val="000000"/>
          <w:kern w:val="0"/>
          <w:sz w:val="32"/>
          <w:szCs w:val="32"/>
          <w:lang w:val="en-US" w:eastAsia="zh-CN" w:bidi="ar"/>
        </w:rPr>
      </w:pP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US" w:eastAsia="zh-CN" w:bidi="ar"/>
        </w:rPr>
      </w:pPr>
    </w:p>
    <w:p>
      <w:pPr>
        <w:keepNext w:val="0"/>
        <w:keepLines w:val="0"/>
        <w:widowControl/>
        <w:numPr>
          <w:ilvl w:val="0"/>
          <w:numId w:val="14"/>
        </w:numPr>
        <w:suppressLineNumbers w:val="0"/>
        <w:ind w:left="0" w:leftChars="0" w:firstLine="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How can you pick a random item from a list or </w:t>
      </w:r>
      <w:r>
        <w:rPr>
          <w:rFonts w:hint="default" w:ascii="Calibri" w:hAnsi="Calibri" w:cs="Calibri"/>
          <w:b/>
          <w:bCs/>
          <w:color w:val="000000"/>
          <w:kern w:val="0"/>
          <w:sz w:val="36"/>
          <w:szCs w:val="36"/>
          <w:lang w:val="en-IN" w:eastAsia="zh-CN" w:bidi="ar"/>
        </w:rPr>
        <w:tab/>
      </w:r>
      <w:r>
        <w:rPr>
          <w:rFonts w:hint="default" w:ascii="Calibri" w:hAnsi="Calibri" w:eastAsia="SimSun" w:cs="Calibri"/>
          <w:b/>
          <w:bCs/>
          <w:color w:val="000000"/>
          <w:kern w:val="0"/>
          <w:sz w:val="36"/>
          <w:szCs w:val="36"/>
          <w:lang w:val="en-US" w:eastAsia="zh-CN" w:bidi="ar"/>
        </w:rPr>
        <w:t>tuple?</w:t>
      </w:r>
    </w:p>
    <w:p>
      <w:pPr>
        <w:keepNext w:val="0"/>
        <w:keepLines w:val="0"/>
        <w:widowControl/>
        <w:numPr>
          <w:ilvl w:val="0"/>
          <w:numId w:val="19"/>
        </w:numPr>
        <w:suppressLineNumbers w:val="0"/>
        <w:ind w:left="420" w:leftChars="0" w:hanging="420" w:firstLineChars="0"/>
        <w:jc w:val="left"/>
        <w:rPr>
          <w:rFonts w:hint="default" w:ascii="Calibri" w:hAnsi="Calibri"/>
          <w:b w:val="0"/>
          <w:bCs w:val="0"/>
          <w:color w:val="000000"/>
          <w:kern w:val="0"/>
          <w:sz w:val="32"/>
          <w:szCs w:val="32"/>
          <w:lang w:val="en-IN" w:eastAsia="zh-CN"/>
        </w:rPr>
      </w:pPr>
      <w:r>
        <w:rPr>
          <w:rFonts w:hint="default" w:ascii="Calibri" w:hAnsi="Calibri" w:cs="Calibri"/>
          <w:b/>
          <w:bCs/>
          <w:color w:val="000000"/>
          <w:kern w:val="0"/>
          <w:sz w:val="36"/>
          <w:szCs w:val="36"/>
          <w:lang w:val="en-IN" w:eastAsia="zh-CN" w:bidi="ar"/>
        </w:rPr>
        <w:tab/>
      </w:r>
      <w:r>
        <w:rPr>
          <w:rFonts w:hint="default" w:ascii="Calibri" w:hAnsi="Calibri"/>
          <w:b w:val="0"/>
          <w:bCs w:val="0"/>
          <w:color w:val="000000"/>
          <w:kern w:val="0"/>
          <w:sz w:val="32"/>
          <w:szCs w:val="32"/>
          <w:lang w:val="en-IN" w:eastAsia="zh-CN"/>
        </w:rPr>
        <w:t xml:space="preserve">In Python, you can use the choice() function from the random module to randomly select an item from a list or tuple. The choice() function takes one argument, which is a non-empty sequence like a list, tuple, string, or any iterable like range. It returns a single random element from the sequence. </w:t>
      </w:r>
    </w:p>
    <w:p>
      <w:pPr>
        <w:keepNext w:val="0"/>
        <w:keepLines w:val="0"/>
        <w:widowControl/>
        <w:numPr>
          <w:ilvl w:val="0"/>
          <w:numId w:val="0"/>
        </w:numPr>
        <w:suppressLineNumbers w:val="0"/>
        <w:jc w:val="left"/>
        <w:rPr>
          <w:rFonts w:hint="default" w:ascii="Calibri" w:hAnsi="Calibri"/>
          <w:b w:val="0"/>
          <w:bCs w:val="0"/>
          <w:color w:val="000000"/>
          <w:kern w:val="0"/>
          <w:sz w:val="32"/>
          <w:szCs w:val="32"/>
          <w:lang w:val="en-IN" w:eastAsia="zh-CN"/>
        </w:rPr>
      </w:pP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 xml:space="preserve">To use the choice() function, you can: </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Import the random module.</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Create a tuple and add some dummy data to it.</w:t>
      </w:r>
    </w:p>
    <w:p>
      <w:pPr>
        <w:keepNext w:val="0"/>
        <w:keepLines w:val="0"/>
        <w:widowControl/>
        <w:numPr>
          <w:ilvl w:val="0"/>
          <w:numId w:val="0"/>
        </w:numPr>
        <w:suppressLineNumbers w:val="0"/>
        <w:ind w:firstLine="500" w:firstLineChars="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Generate a random item from the tuple using random.</w:t>
      </w:r>
    </w:p>
    <w:p>
      <w:pPr>
        <w:keepNext w:val="0"/>
        <w:keepLines w:val="0"/>
        <w:widowControl/>
        <w:numPr>
          <w:ilvl w:val="0"/>
          <w:numId w:val="0"/>
        </w:numPr>
        <w:suppressLineNumbers w:val="0"/>
        <w:ind w:firstLine="500" w:firstLineChars="0"/>
        <w:jc w:val="left"/>
        <w:rPr>
          <w:rFonts w:hint="default" w:ascii="Calibri" w:hAnsi="Calibri" w:cs="Calibri"/>
          <w:b w:val="0"/>
          <w:bCs w:val="0"/>
          <w:sz w:val="32"/>
          <w:szCs w:val="32"/>
          <w:lang w:val="en-IN"/>
        </w:rPr>
      </w:pPr>
      <w:r>
        <w:rPr>
          <w:rFonts w:hint="default" w:ascii="Calibri" w:hAnsi="Calibri"/>
          <w:b w:val="0"/>
          <w:bCs w:val="0"/>
          <w:color w:val="000000"/>
          <w:kern w:val="0"/>
          <w:sz w:val="32"/>
          <w:szCs w:val="32"/>
          <w:lang w:val="en-IN" w:eastAsia="zh-CN"/>
        </w:rPr>
        <w:t>Print the generated random tuple item.</w:t>
      </w:r>
    </w:p>
    <w:p>
      <w:pPr>
        <w:keepNext w:val="0"/>
        <w:keepLines w:val="0"/>
        <w:widowControl/>
        <w:numPr>
          <w:ilvl w:val="0"/>
          <w:numId w:val="0"/>
        </w:numPr>
        <w:suppressLineNumbers w:val="0"/>
        <w:jc w:val="left"/>
        <w:rPr>
          <w:rFonts w:hint="default" w:ascii="Calibri" w:hAnsi="Calibri" w:eastAsia="SimSun" w:cs="Calibri"/>
          <w:b w:val="0"/>
          <w:bCs w:val="0"/>
          <w:color w:val="000000"/>
          <w:kern w:val="0"/>
          <w:sz w:val="32"/>
          <w:szCs w:val="32"/>
          <w:lang w:val="en-US" w:eastAsia="zh-CN" w:bidi="ar"/>
        </w:rPr>
      </w:pP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US" w:eastAsia="zh-CN" w:bidi="ar"/>
        </w:rPr>
      </w:pPr>
    </w:p>
    <w:p>
      <w:pPr>
        <w:keepNext w:val="0"/>
        <w:keepLines w:val="0"/>
        <w:widowControl/>
        <w:numPr>
          <w:ilvl w:val="0"/>
          <w:numId w:val="14"/>
        </w:numPr>
        <w:suppressLineNumbers w:val="0"/>
        <w:ind w:left="0" w:leftChars="0" w:firstLine="0" w:firstLineChars="0"/>
        <w:jc w:val="left"/>
      </w:pPr>
      <w:r>
        <w:rPr>
          <w:rFonts w:hint="default" w:ascii="Symbol" w:hAnsi="Symbol" w:eastAsia="SimSun" w:cs="Symbol"/>
          <w:color w:val="000000"/>
          <w:kern w:val="0"/>
          <w:sz w:val="31"/>
          <w:szCs w:val="31"/>
          <w:lang w:val="en-US" w:eastAsia="zh-CN" w:bidi="ar"/>
        </w:rPr>
        <w:t xml:space="preserve"> </w:t>
      </w:r>
      <w:r>
        <w:rPr>
          <w:rFonts w:hint="default" w:ascii="Times New Roman" w:hAnsi="Times New Roman" w:eastAsia="SimSun" w:cs="Times New Roman"/>
          <w:color w:val="000000"/>
          <w:kern w:val="0"/>
          <w:sz w:val="31"/>
          <w:szCs w:val="31"/>
          <w:lang w:val="en-US" w:eastAsia="zh-CN" w:bidi="ar"/>
        </w:rPr>
        <w:t xml:space="preserve">How can you pick a random item from a range? </w:t>
      </w:r>
    </w:p>
    <w:p>
      <w:pPr>
        <w:keepNext w:val="0"/>
        <w:keepLines w:val="0"/>
        <w:widowControl/>
        <w:numPr>
          <w:ilvl w:val="0"/>
          <w:numId w:val="20"/>
        </w:numPr>
        <w:suppressLineNumbers w:val="0"/>
        <w:ind w:left="420" w:leftChars="0" w:hanging="420" w:firstLineChars="0"/>
        <w:jc w:val="left"/>
        <w:rPr>
          <w:rFonts w:hint="default" w:ascii="Calibri" w:hAnsi="Calibri" w:eastAsia="SimSun" w:cs="Calibri"/>
          <w:color w:val="000000"/>
          <w:kern w:val="0"/>
          <w:sz w:val="31"/>
          <w:szCs w:val="31"/>
          <w:lang w:val="en-IN" w:eastAsia="zh-CN" w:bidi="ar"/>
        </w:rPr>
      </w:pPr>
      <w:r>
        <w:rPr>
          <w:rFonts w:hint="default" w:ascii="Symbol" w:hAnsi="Symbol" w:cs="Symbol"/>
          <w:color w:val="000000"/>
          <w:kern w:val="0"/>
          <w:sz w:val="31"/>
          <w:szCs w:val="31"/>
          <w:lang w:val="en-IN" w:eastAsia="zh-CN" w:bidi="ar"/>
        </w:rPr>
        <w:tab/>
      </w:r>
      <w:r>
        <w:rPr>
          <w:rFonts w:hint="default" w:ascii="Calibri" w:hAnsi="Calibri" w:cs="Calibri"/>
          <w:color w:val="000000"/>
          <w:kern w:val="0"/>
          <w:sz w:val="31"/>
          <w:szCs w:val="31"/>
          <w:lang w:val="en-IN" w:eastAsia="zh-CN"/>
        </w:rPr>
        <w:t>You can use the Python random module to pick a random item from a range. The random module defines functions for generating random numbers.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360" w:leftChars="0" w:right="0" w:rightChars="0" w:firstLine="999" w:firstLineChars="0"/>
        <w:jc w:val="left"/>
        <w:rPr>
          <w:rFonts w:hint="default" w:ascii="Calibri" w:hAnsi="Calibri"/>
          <w:color w:val="000000"/>
          <w:kern w:val="0"/>
          <w:sz w:val="31"/>
          <w:szCs w:val="31"/>
          <w:lang w:val="en-IN" w:eastAsia="zh-CN"/>
        </w:rPr>
      </w:pPr>
      <w:r>
        <w:rPr>
          <w:rFonts w:hint="default" w:ascii="Calibri" w:hAnsi="Calibri" w:cs="Calibri"/>
          <w:color w:val="000000"/>
          <w:kern w:val="0"/>
          <w:sz w:val="31"/>
          <w:szCs w:val="31"/>
          <w:lang w:val="en-IN" w:eastAsia="zh-CN"/>
        </w:rPr>
        <w:t xml:space="preserve">e.g :   </w:t>
      </w:r>
      <w:r>
        <w:rPr>
          <w:rFonts w:hint="default" w:ascii="Calibri" w:hAnsi="Calibri"/>
          <w:color w:val="000000"/>
          <w:kern w:val="0"/>
          <w:sz w:val="31"/>
          <w:szCs w:val="31"/>
          <w:lang w:val="en-IN" w:eastAsia="zh-CN"/>
        </w:rPr>
        <w:t>Using random.randrange()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firstLine="1395" w:firstLineChars="450"/>
        <w:jc w:val="left"/>
        <w:rPr>
          <w:rFonts w:hint="default" w:ascii="Calibri" w:hAnsi="Calibri"/>
          <w:color w:val="000000"/>
          <w:kern w:val="0"/>
          <w:sz w:val="31"/>
          <w:szCs w:val="31"/>
          <w:lang w:val="en-IN" w:eastAsia="zh-CN"/>
        </w:rPr>
      </w:pPr>
      <w:r>
        <w:rPr>
          <w:rFonts w:hint="default" w:ascii="Calibri" w:hAnsi="Calibri"/>
          <w:color w:val="000000"/>
          <w:kern w:val="0"/>
          <w:sz w:val="31"/>
          <w:szCs w:val="31"/>
          <w:lang w:val="en-IN" w:eastAsia="zh-CN"/>
        </w:rPr>
        <w:t>Using random.randint()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right="0" w:rightChars="0" w:firstLine="1395" w:firstLineChars="450"/>
        <w:jc w:val="left"/>
        <w:rPr>
          <w:rFonts w:hint="default" w:ascii="Calibri" w:hAnsi="Calibri"/>
          <w:color w:val="000000"/>
          <w:kern w:val="0"/>
          <w:sz w:val="31"/>
          <w:szCs w:val="31"/>
          <w:lang w:val="en-IN" w:eastAsia="zh-CN"/>
        </w:rPr>
      </w:pPr>
      <w:r>
        <w:rPr>
          <w:rFonts w:hint="default" w:ascii="Calibri" w:hAnsi="Calibri"/>
          <w:color w:val="000000"/>
          <w:kern w:val="0"/>
          <w:sz w:val="31"/>
          <w:szCs w:val="31"/>
          <w:lang w:val="en-IN" w:eastAsia="zh-CN"/>
        </w:rPr>
        <w:t>Using random.random()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40" w:afterAutospacing="0"/>
        <w:ind w:left="140" w:leftChars="0" w:right="0" w:rightChars="0" w:firstLine="1298" w:firstLineChars="419"/>
        <w:jc w:val="left"/>
        <w:rPr>
          <w:rFonts w:hint="default" w:ascii="Calibri" w:hAnsi="Calibri"/>
          <w:color w:val="000000"/>
          <w:kern w:val="0"/>
          <w:sz w:val="31"/>
          <w:szCs w:val="31"/>
          <w:lang w:val="en-IN" w:eastAsia="zh-CN"/>
        </w:rPr>
      </w:pPr>
      <w:r>
        <w:rPr>
          <w:rFonts w:hint="default" w:ascii="Calibri" w:hAnsi="Calibri"/>
          <w:color w:val="000000"/>
          <w:kern w:val="0"/>
          <w:sz w:val="31"/>
          <w:szCs w:val="31"/>
          <w:lang w:val="en-IN" w:eastAsia="zh-CN"/>
        </w:rPr>
        <w:t>Using random.sample()</w:t>
      </w:r>
    </w:p>
    <w:p>
      <w:pPr>
        <w:keepNext w:val="0"/>
        <w:keepLines w:val="0"/>
        <w:widowControl/>
        <w:numPr>
          <w:ilvl w:val="0"/>
          <w:numId w:val="0"/>
        </w:numPr>
        <w:suppressLineNumbers w:val="0"/>
        <w:ind w:leftChars="0" w:firstLine="465" w:firstLineChars="150"/>
        <w:jc w:val="left"/>
        <w:rPr>
          <w:rFonts w:hint="default" w:ascii="Calibri" w:hAnsi="Calibri" w:eastAsia="SimSun" w:cs="Calibri"/>
          <w:color w:val="000000"/>
          <w:kern w:val="0"/>
          <w:sz w:val="31"/>
          <w:szCs w:val="31"/>
          <w:lang w:val="en-IN" w:eastAsia="zh-CN" w:bidi="ar"/>
        </w:rPr>
      </w:pPr>
    </w:p>
    <w:p>
      <w:pPr>
        <w:keepNext w:val="0"/>
        <w:keepLines w:val="0"/>
        <w:widowControl/>
        <w:suppressLineNumbers w:val="0"/>
        <w:jc w:val="left"/>
        <w:rPr>
          <w:rFonts w:hint="default" w:ascii="Symbol" w:hAnsi="Symbol" w:eastAsia="SimSun" w:cs="Symbol"/>
          <w:color w:val="000000"/>
          <w:kern w:val="0"/>
          <w:sz w:val="31"/>
          <w:szCs w:val="31"/>
          <w:lang w:val="en-US" w:eastAsia="zh-CN" w:bidi="ar"/>
        </w:rPr>
      </w:pPr>
    </w:p>
    <w:p>
      <w:pPr>
        <w:keepNext w:val="0"/>
        <w:keepLines w:val="0"/>
        <w:widowControl/>
        <w:numPr>
          <w:ilvl w:val="0"/>
          <w:numId w:val="14"/>
        </w:numPr>
        <w:suppressLineNumbers w:val="0"/>
        <w:ind w:left="0" w:leftChars="0" w:firstLine="0" w:firstLineChars="0"/>
        <w:jc w:val="left"/>
        <w:rPr>
          <w:rFonts w:hint="default" w:ascii="Calibri" w:hAnsi="Calibri" w:cs="Calibri"/>
          <w:b/>
          <w:bCs/>
          <w:sz w:val="36"/>
          <w:szCs w:val="36"/>
        </w:rPr>
      </w:pPr>
      <w:r>
        <w:rPr>
          <w:rFonts w:hint="default" w:ascii="Calibri" w:hAnsi="Calibri" w:eastAsia="SimSun" w:cs="Calibri"/>
          <w:b/>
          <w:bCs/>
          <w:color w:val="000000"/>
          <w:kern w:val="0"/>
          <w:sz w:val="36"/>
          <w:szCs w:val="36"/>
          <w:lang w:val="en-US" w:eastAsia="zh-CN" w:bidi="ar"/>
        </w:rPr>
        <w:t xml:space="preserve">How can you get a random number in python? </w:t>
      </w:r>
    </w:p>
    <w:p>
      <w:pPr>
        <w:keepNext w:val="0"/>
        <w:keepLines w:val="0"/>
        <w:widowControl/>
        <w:numPr>
          <w:ilvl w:val="0"/>
          <w:numId w:val="21"/>
        </w:numPr>
        <w:suppressLineNumbers w:val="0"/>
        <w:ind w:left="420" w:leftChars="0" w:hanging="420" w:firstLineChars="0"/>
        <w:jc w:val="left"/>
        <w:rPr>
          <w:rFonts w:hint="default" w:ascii="Calibri" w:hAnsi="Calibri" w:eastAsia="SimSun" w:cs="Calibri"/>
          <w:b w:val="0"/>
          <w:bCs w:val="0"/>
          <w:color w:val="000000"/>
          <w:kern w:val="0"/>
          <w:sz w:val="32"/>
          <w:szCs w:val="32"/>
          <w:lang w:val="en-IN" w:eastAsia="zh-CN" w:bidi="ar"/>
        </w:rPr>
      </w:pPr>
      <w:r>
        <w:rPr>
          <w:rFonts w:hint="default" w:ascii="Calibri" w:hAnsi="Calibri" w:cs="Calibri"/>
          <w:b w:val="0"/>
          <w:bCs w:val="0"/>
          <w:color w:val="000000"/>
          <w:kern w:val="0"/>
          <w:sz w:val="32"/>
          <w:szCs w:val="32"/>
          <w:lang w:val="en-IN" w:eastAsia="zh-CN" w:bidi="ar"/>
        </w:rPr>
        <w:tab/>
      </w:r>
      <w:r>
        <w:rPr>
          <w:rFonts w:hint="default" w:ascii="Calibri" w:hAnsi="Calibri"/>
          <w:b w:val="0"/>
          <w:bCs w:val="0"/>
          <w:color w:val="000000"/>
          <w:kern w:val="0"/>
          <w:sz w:val="32"/>
          <w:szCs w:val="32"/>
          <w:lang w:val="en-IN" w:eastAsia="zh-CN"/>
        </w:rPr>
        <w:t>There are several ways to get a random number in Python. One way is to use the randint() function. This function takes two arguments: the minimum and maximum values of the random number. For example, the following code will generate a random number between 0 and 10:</w:t>
      </w:r>
    </w:p>
    <w:p>
      <w:pPr>
        <w:keepNext w:val="0"/>
        <w:keepLines w:val="0"/>
        <w:widowControl/>
        <w:numPr>
          <w:ilvl w:val="0"/>
          <w:numId w:val="0"/>
        </w:numPr>
        <w:suppressLineNumbers w:val="0"/>
        <w:jc w:val="left"/>
        <w:rPr>
          <w:rFonts w:hint="default" w:ascii="Calibri" w:hAnsi="Calibri"/>
          <w:b w:val="0"/>
          <w:bCs w:val="0"/>
          <w:color w:val="000000"/>
          <w:kern w:val="0"/>
          <w:sz w:val="32"/>
          <w:szCs w:val="32"/>
          <w:lang w:val="en-IN" w:eastAsia="zh-CN"/>
        </w:rPr>
      </w:pPr>
      <w:r>
        <w:rPr>
          <w:rFonts w:hint="default" w:ascii="Calibri" w:hAnsi="Calibri" w:cs="Calibri"/>
          <w:b/>
          <w:bCs/>
          <w:color w:val="000000"/>
          <w:kern w:val="0"/>
          <w:sz w:val="36"/>
          <w:szCs w:val="36"/>
          <w:lang w:val="en-IN" w:eastAsia="zh-CN" w:bidi="ar"/>
        </w:rPr>
        <w:t xml:space="preserve"> </w:t>
      </w:r>
      <w:r>
        <w:rPr>
          <w:rFonts w:hint="default" w:ascii="Calibri" w:hAnsi="Calibri" w:cs="Calibri"/>
          <w:b/>
          <w:bCs/>
          <w:color w:val="000000"/>
          <w:kern w:val="0"/>
          <w:sz w:val="36"/>
          <w:szCs w:val="36"/>
          <w:lang w:val="en-IN" w:eastAsia="zh-CN" w:bidi="ar"/>
        </w:rPr>
        <w:tab/>
      </w:r>
      <w:r>
        <w:rPr>
          <w:rFonts w:hint="default" w:ascii="Calibri" w:hAnsi="Calibri" w:cs="Calibri"/>
          <w:b w:val="0"/>
          <w:bCs w:val="0"/>
          <w:color w:val="000000"/>
          <w:kern w:val="0"/>
          <w:sz w:val="32"/>
          <w:szCs w:val="32"/>
          <w:lang w:val="en-IN" w:eastAsia="zh-CN" w:bidi="ar"/>
        </w:rPr>
        <w:t xml:space="preserve">E.g : </w:t>
      </w:r>
      <w:r>
        <w:rPr>
          <w:rFonts w:hint="default" w:ascii="Calibri" w:hAnsi="Calibri"/>
          <w:b w:val="0"/>
          <w:bCs w:val="0"/>
          <w:color w:val="000000"/>
          <w:kern w:val="0"/>
          <w:sz w:val="32"/>
          <w:szCs w:val="32"/>
          <w:lang w:val="en-IN" w:eastAsia="zh-CN"/>
        </w:rPr>
        <w:t>import random</w:t>
      </w:r>
    </w:p>
    <w:p>
      <w:pPr>
        <w:keepNext w:val="0"/>
        <w:keepLines w:val="0"/>
        <w:widowControl/>
        <w:numPr>
          <w:ilvl w:val="0"/>
          <w:numId w:val="0"/>
        </w:numPr>
        <w:suppressLineNumbers w:val="0"/>
        <w:ind w:firstLine="1120" w:firstLineChars="350"/>
        <w:jc w:val="left"/>
        <w:rPr>
          <w:rFonts w:hint="default" w:ascii="Calibri" w:hAnsi="Calibri"/>
          <w:b w:val="0"/>
          <w:bCs w:val="0"/>
          <w:color w:val="000000"/>
          <w:kern w:val="0"/>
          <w:sz w:val="32"/>
          <w:szCs w:val="32"/>
          <w:lang w:val="en-IN" w:eastAsia="zh-CN"/>
        </w:rPr>
      </w:pPr>
      <w:r>
        <w:rPr>
          <w:rFonts w:hint="default" w:ascii="Calibri" w:hAnsi="Calibri"/>
          <w:b w:val="0"/>
          <w:bCs w:val="0"/>
          <w:color w:val="000000"/>
          <w:kern w:val="0"/>
          <w:sz w:val="32"/>
          <w:szCs w:val="32"/>
          <w:lang w:val="en-IN" w:eastAsia="zh-CN"/>
        </w:rPr>
        <w:t>number = random.randint(0, 10)</w:t>
      </w:r>
    </w:p>
    <w:p>
      <w:pPr>
        <w:keepNext w:val="0"/>
        <w:keepLines w:val="0"/>
        <w:widowControl/>
        <w:numPr>
          <w:ilvl w:val="0"/>
          <w:numId w:val="0"/>
        </w:numPr>
        <w:suppressLineNumbers w:val="0"/>
        <w:ind w:firstLine="1120" w:firstLineChars="350"/>
        <w:jc w:val="left"/>
        <w:rPr>
          <w:rFonts w:hint="default" w:ascii="Calibri" w:hAnsi="Calibri" w:eastAsia="SimSun" w:cs="Calibri"/>
          <w:b w:val="0"/>
          <w:bCs w:val="0"/>
          <w:color w:val="000000"/>
          <w:kern w:val="0"/>
          <w:sz w:val="32"/>
          <w:szCs w:val="32"/>
          <w:lang w:val="en-IN" w:eastAsia="zh-CN" w:bidi="ar"/>
        </w:rPr>
      </w:pPr>
      <w:r>
        <w:rPr>
          <w:rFonts w:hint="default" w:ascii="Calibri" w:hAnsi="Calibri"/>
          <w:b w:val="0"/>
          <w:bCs w:val="0"/>
          <w:color w:val="000000"/>
          <w:kern w:val="0"/>
          <w:sz w:val="32"/>
          <w:szCs w:val="32"/>
          <w:lang w:val="en-IN" w:eastAsia="zh-CN"/>
        </w:rPr>
        <w:t>print(number)</w:t>
      </w: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US" w:eastAsia="zh-CN" w:bidi="ar"/>
        </w:rPr>
      </w:pPr>
    </w:p>
    <w:p>
      <w:pPr>
        <w:keepNext w:val="0"/>
        <w:keepLines w:val="0"/>
        <w:widowControl/>
        <w:numPr>
          <w:ilvl w:val="0"/>
          <w:numId w:val="14"/>
        </w:numPr>
        <w:suppressLineNumbers w:val="0"/>
        <w:ind w:left="0" w:leftChars="0" w:firstLine="0" w:firstLineChars="0"/>
        <w:jc w:val="left"/>
        <w:rPr>
          <w:rFonts w:hint="default" w:ascii="Times New Roman" w:hAnsi="Times New Roman" w:eastAsia="SimSun" w:cs="Times New Roman"/>
          <w:color w:val="000000"/>
          <w:kern w:val="0"/>
          <w:sz w:val="31"/>
          <w:szCs w:val="31"/>
          <w:lang w:val="en-IN" w:eastAsia="zh-CN" w:bidi="ar"/>
        </w:rPr>
      </w:pPr>
      <w:r>
        <w:rPr>
          <w:rFonts w:hint="default" w:ascii="Calibri" w:hAnsi="Calibri" w:eastAsia="SimSun" w:cs="Calibri"/>
          <w:b/>
          <w:bCs/>
          <w:color w:val="000000"/>
          <w:kern w:val="0"/>
          <w:sz w:val="36"/>
          <w:szCs w:val="36"/>
          <w:lang w:val="en-US" w:eastAsia="zh-CN" w:bidi="ar"/>
        </w:rPr>
        <w:t xml:space="preserve">How will you set the starting value in generating random numbers? </w:t>
      </w:r>
    </w:p>
    <w:p>
      <w:pPr>
        <w:keepNext w:val="0"/>
        <w:keepLines w:val="0"/>
        <w:widowControl/>
        <w:numPr>
          <w:ilvl w:val="0"/>
          <w:numId w:val="22"/>
        </w:numPr>
        <w:suppressLineNumbers w:val="0"/>
        <w:ind w:left="420" w:leftChars="0" w:hanging="420" w:firstLineChars="0"/>
        <w:jc w:val="left"/>
        <w:rPr>
          <w:rFonts w:hint="default" w:ascii="Times New Roman" w:hAnsi="Times New Roman" w:eastAsia="SimSun" w:cs="Times New Roman"/>
          <w:color w:val="000000"/>
          <w:kern w:val="0"/>
          <w:sz w:val="31"/>
          <w:szCs w:val="31"/>
          <w:lang w:val="en-IN" w:eastAsia="zh-CN" w:bidi="ar"/>
        </w:rPr>
      </w:pPr>
      <w:bookmarkStart w:id="0" w:name="_GoBack"/>
      <w:bookmarkEnd w:id="0"/>
      <w:r>
        <w:rPr>
          <w:rFonts w:hint="default"/>
          <w:color w:val="000000"/>
          <w:kern w:val="0"/>
          <w:sz w:val="31"/>
          <w:szCs w:val="31"/>
          <w:lang w:val="en-IN" w:eastAsia="zh-CN"/>
        </w:rPr>
        <w:t>To set the starting value (seed) for generating random numbers, you can use the srand(x) function. The srand(x) function sets the seed of the random number generator algorithm used by the function rand( ). The default seed value is 1</w:t>
      </w:r>
    </w:p>
    <w:p>
      <w:pPr>
        <w:keepNext w:val="0"/>
        <w:keepLines w:val="0"/>
        <w:widowControl/>
        <w:numPr>
          <w:numId w:val="0"/>
        </w:numPr>
        <w:suppressLineNumbers w:val="0"/>
        <w:ind w:leftChars="0"/>
        <w:jc w:val="left"/>
        <w:rPr>
          <w:rFonts w:hint="default" w:ascii="Times New Roman" w:hAnsi="Times New Roman" w:eastAsia="SimSun" w:cs="Times New Roman"/>
          <w:color w:val="000000"/>
          <w:kern w:val="0"/>
          <w:sz w:val="31"/>
          <w:szCs w:val="31"/>
          <w:lang w:val="en-IN" w:eastAsia="zh-CN" w:bidi="ar"/>
        </w:rPr>
      </w:pPr>
    </w:p>
    <w:p>
      <w:pPr>
        <w:keepNext w:val="0"/>
        <w:keepLines w:val="0"/>
        <w:widowControl/>
        <w:suppressLineNumbers w:val="0"/>
        <w:jc w:val="left"/>
      </w:pPr>
      <w:r>
        <w:rPr>
          <w:rFonts w:hint="default" w:ascii="Symbol" w:hAnsi="Symbol" w:eastAsia="SimSun" w:cs="Symbol"/>
          <w:color w:val="000000"/>
          <w:kern w:val="0"/>
          <w:sz w:val="31"/>
          <w:szCs w:val="31"/>
          <w:lang w:val="en-US" w:eastAsia="zh-CN" w:bidi="ar"/>
        </w:rPr>
        <w:t xml:space="preserve"> </w:t>
      </w:r>
      <w:r>
        <w:rPr>
          <w:rFonts w:hint="default" w:ascii="Times New Roman" w:hAnsi="Times New Roman" w:eastAsia="SimSun" w:cs="Times New Roman"/>
          <w:color w:val="000000"/>
          <w:kern w:val="0"/>
          <w:sz w:val="31"/>
          <w:szCs w:val="31"/>
          <w:lang w:val="en-US" w:eastAsia="zh-CN" w:bidi="ar"/>
        </w:rPr>
        <w:t xml:space="preserve">How will you randomizes the items of a list in place? </w:t>
      </w:r>
    </w:p>
    <w:p>
      <w:pPr>
        <w:keepNext w:val="0"/>
        <w:keepLines w:val="0"/>
        <w:widowControl/>
        <w:numPr>
          <w:ilvl w:val="0"/>
          <w:numId w:val="0"/>
        </w:numPr>
        <w:suppressLineNumbers w:val="0"/>
        <w:jc w:val="left"/>
        <w:rPr>
          <w:rFonts w:hint="default" w:ascii="Calibri" w:hAnsi="Calibri" w:eastAsia="SimSun" w:cs="Calibri"/>
          <w:b/>
          <w:bCs/>
          <w:color w:val="000000"/>
          <w:kern w:val="0"/>
          <w:sz w:val="36"/>
          <w:szCs w:val="36"/>
          <w:lang w:val="en-IN" w:eastAsia="zh-CN" w:bidi="ar"/>
        </w:rPr>
      </w:pPr>
    </w:p>
    <w:p>
      <w:pPr>
        <w:numPr>
          <w:ilvl w:val="0"/>
          <w:numId w:val="0"/>
        </w:numPr>
        <w:spacing w:before="0" w:after="0" w:line="240" w:lineRule="auto"/>
        <w:ind w:right="0" w:rightChars="0"/>
        <w:jc w:val="left"/>
        <w:rPr>
          <w:rFonts w:hint="default" w:ascii="Calibri" w:hAnsi="Calibri" w:eastAsia="sans-serif" w:cs="Calibri"/>
          <w:b/>
          <w:bCs/>
          <w:color w:val="202124"/>
          <w:spacing w:val="0"/>
          <w:position w:val="0"/>
          <w:sz w:val="36"/>
          <w:szCs w:val="36"/>
          <w:shd w:val="clear" w:fill="FFFFFF"/>
        </w:rPr>
      </w:pPr>
    </w:p>
    <w:p>
      <w:pPr>
        <w:spacing w:before="0" w:after="0" w:line="240" w:lineRule="auto"/>
        <w:ind w:left="0" w:right="0" w:firstLine="0"/>
        <w:jc w:val="left"/>
        <w:rPr>
          <w:rFonts w:ascii="sans-serif" w:hAnsi="sans-serif" w:eastAsia="sans-serif" w:cs="sans-serif"/>
          <w:color w:val="202124"/>
          <w:spacing w:val="0"/>
          <w:position w:val="0"/>
          <w:sz w:val="30"/>
          <w:shd w:val="clear" w:fill="FFFFFF"/>
        </w:rPr>
      </w:pPr>
    </w:p>
    <w:p>
      <w:pPr>
        <w:spacing w:before="0" w:after="0" w:line="240" w:lineRule="auto"/>
        <w:ind w:left="0" w:right="0" w:firstLine="0"/>
        <w:jc w:val="left"/>
        <w:rPr>
          <w:rFonts w:ascii="sans-serif" w:hAnsi="sans-serif" w:eastAsia="sans-serif" w:cs="sans-serif"/>
          <w:color w:val="202124"/>
          <w:spacing w:val="0"/>
          <w:position w:val="0"/>
          <w:sz w:val="30"/>
          <w:shd w:val="clear" w:fill="FFFFFF"/>
        </w:rPr>
      </w:pPr>
    </w:p>
    <w:p>
      <w:pPr>
        <w:spacing w:before="0" w:after="0" w:line="240" w:lineRule="auto"/>
        <w:ind w:left="0" w:right="0" w:firstLine="0"/>
        <w:jc w:val="left"/>
        <w:rPr>
          <w:rFonts w:ascii="sans-serif" w:hAnsi="sans-serif" w:eastAsia="sans-serif" w:cs="sans-serif"/>
          <w:color w:val="202124"/>
          <w:spacing w:val="0"/>
          <w:position w:val="0"/>
          <w:sz w:val="30"/>
          <w:shd w:val="clear" w:fill="FFFFFF"/>
        </w:rPr>
      </w:pPr>
    </w:p>
    <w:p>
      <w:pPr>
        <w:spacing w:before="0" w:after="0" w:line="240" w:lineRule="auto"/>
        <w:ind w:left="0" w:right="0" w:firstLine="0"/>
        <w:jc w:val="left"/>
        <w:rPr>
          <w:rFonts w:ascii="sans-serif" w:hAnsi="sans-serif" w:eastAsia="sans-serif" w:cs="sans-serif"/>
          <w:color w:val="202124"/>
          <w:spacing w:val="0"/>
          <w:position w:val="0"/>
          <w:sz w:val="30"/>
          <w:shd w:val="clear" w:fill="FFFFFF"/>
        </w:rPr>
      </w:pPr>
    </w:p>
    <w:p>
      <w:pPr>
        <w:spacing w:before="0" w:after="0" w:line="240" w:lineRule="auto"/>
        <w:ind w:left="0" w:right="0" w:firstLine="0"/>
        <w:jc w:val="left"/>
        <w:rPr>
          <w:rFonts w:ascii="SimSun" w:hAnsi="SimSun" w:eastAsia="SimSun" w:cs="SimSun"/>
          <w:color w:val="auto"/>
          <w:spacing w:val="0"/>
          <w:position w:val="0"/>
          <w:sz w:val="22"/>
          <w:shd w:val="clear" w:fill="auto"/>
        </w:rPr>
      </w:pPr>
    </w:p>
    <w:p>
      <w:pPr>
        <w:spacing w:before="0" w:after="0" w:line="240" w:lineRule="auto"/>
        <w:ind w:left="0" w:right="0" w:firstLine="0"/>
        <w:jc w:val="left"/>
        <w:rPr>
          <w:rFonts w:ascii="SimSun" w:hAnsi="SimSun" w:eastAsia="SimSun" w:cs="SimSun"/>
          <w:color w:val="auto"/>
          <w:spacing w:val="0"/>
          <w:position w:val="0"/>
          <w:sz w:val="22"/>
          <w:shd w:val="clear" w:fill="auto"/>
        </w:rPr>
      </w:pPr>
    </w:p>
    <w:p>
      <w:pPr>
        <w:spacing w:before="0" w:after="0" w:line="240" w:lineRule="auto"/>
        <w:ind w:left="0" w:right="0" w:firstLine="0"/>
        <w:jc w:val="left"/>
        <w:rPr>
          <w:rFonts w:ascii="SimSun" w:hAnsi="SimSun" w:eastAsia="SimSun" w:cs="SimSun"/>
          <w:color w:val="auto"/>
          <w:spacing w:val="0"/>
          <w:position w:val="0"/>
          <w:sz w:val="22"/>
          <w:shd w:val="clear" w:fill="auto"/>
        </w:rPr>
      </w:pPr>
    </w:p>
    <w:p>
      <w:pPr>
        <w:spacing w:before="0" w:after="0" w:line="240" w:lineRule="auto"/>
        <w:ind w:left="0" w:right="0" w:firstLine="500"/>
        <w:jc w:val="left"/>
        <w:rPr>
          <w:rFonts w:ascii="SimSun" w:hAnsi="SimSun" w:eastAsia="SimSun" w:cs="SimSun"/>
          <w:color w:val="auto"/>
          <w:spacing w:val="0"/>
          <w:position w:val="0"/>
          <w:sz w:val="22"/>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Text Semibold">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singleLevel"/>
    <w:tmpl w:val="9239341B"/>
    <w:lvl w:ilvl="0" w:tentative="0">
      <w:start w:val="1"/>
      <w:numFmt w:val="bullet"/>
      <w:lvlText w:val="•"/>
      <w:lvlJc w:val="left"/>
    </w:lvl>
  </w:abstractNum>
  <w:abstractNum w:abstractNumId="1">
    <w:nsid w:val="93398DA2"/>
    <w:multiLevelType w:val="singleLevel"/>
    <w:tmpl w:val="93398D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5E306ED"/>
    <w:multiLevelType w:val="singleLevel"/>
    <w:tmpl w:val="B5E306ED"/>
    <w:lvl w:ilvl="0" w:tentative="0">
      <w:start w:val="1"/>
      <w:numFmt w:val="decimal"/>
      <w:lvlText w:val="%1."/>
      <w:lvlJc w:val="left"/>
    </w:lvl>
  </w:abstractNum>
  <w:abstractNum w:abstractNumId="3">
    <w:nsid w:val="BF205925"/>
    <w:multiLevelType w:val="singleLevel"/>
    <w:tmpl w:val="BF205925"/>
    <w:lvl w:ilvl="0" w:tentative="0">
      <w:start w:val="1"/>
      <w:numFmt w:val="bullet"/>
      <w:lvlText w:val="•"/>
      <w:lvlJc w:val="left"/>
    </w:lvl>
  </w:abstractNum>
  <w:abstractNum w:abstractNumId="4">
    <w:nsid w:val="C7D4DE41"/>
    <w:multiLevelType w:val="singleLevel"/>
    <w:tmpl w:val="C7D4DE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8879AEF"/>
    <w:multiLevelType w:val="singleLevel"/>
    <w:tmpl w:val="C8879AEF"/>
    <w:lvl w:ilvl="0" w:tentative="0">
      <w:start w:val="1"/>
      <w:numFmt w:val="bullet"/>
      <w:lvlText w:val="•"/>
      <w:lvlJc w:val="left"/>
    </w:lvl>
  </w:abstractNum>
  <w:abstractNum w:abstractNumId="6">
    <w:nsid w:val="CF092B84"/>
    <w:multiLevelType w:val="singleLevel"/>
    <w:tmpl w:val="CF092B84"/>
    <w:lvl w:ilvl="0" w:tentative="0">
      <w:start w:val="1"/>
      <w:numFmt w:val="bullet"/>
      <w:lvlText w:val="•"/>
      <w:lvlJc w:val="left"/>
    </w:lvl>
  </w:abstractNum>
  <w:abstractNum w:abstractNumId="7">
    <w:nsid w:val="E1EB0AD7"/>
    <w:multiLevelType w:val="singleLevel"/>
    <w:tmpl w:val="E1EB0AD7"/>
    <w:lvl w:ilvl="0" w:tentative="0">
      <w:start w:val="7"/>
      <w:numFmt w:val="decimal"/>
      <w:suff w:val="space"/>
      <w:lvlText w:val="%1."/>
      <w:lvlJc w:val="left"/>
      <w:pPr>
        <w:ind w:left="0"/>
      </w:pPr>
      <w:rPr>
        <w:rFonts w:hint="default"/>
        <w:b/>
        <w:bCs/>
        <w:sz w:val="36"/>
        <w:szCs w:val="36"/>
      </w:rPr>
    </w:lvl>
  </w:abstractNum>
  <w:abstractNum w:abstractNumId="8">
    <w:nsid w:val="FA51B277"/>
    <w:multiLevelType w:val="singleLevel"/>
    <w:tmpl w:val="FA51B27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0053208E"/>
    <w:multiLevelType w:val="singleLevel"/>
    <w:tmpl w:val="0053208E"/>
    <w:lvl w:ilvl="0" w:tentative="0">
      <w:start w:val="1"/>
      <w:numFmt w:val="bullet"/>
      <w:lvlText w:val="•"/>
      <w:lvlJc w:val="left"/>
    </w:lvl>
  </w:abstractNum>
  <w:abstractNum w:abstractNumId="10">
    <w:nsid w:val="0248C179"/>
    <w:multiLevelType w:val="singleLevel"/>
    <w:tmpl w:val="0248C179"/>
    <w:lvl w:ilvl="0" w:tentative="0">
      <w:start w:val="1"/>
      <w:numFmt w:val="bullet"/>
      <w:lvlText w:val="•"/>
      <w:lvlJc w:val="left"/>
    </w:lvl>
  </w:abstractNum>
  <w:abstractNum w:abstractNumId="11">
    <w:nsid w:val="03D62ECE"/>
    <w:multiLevelType w:val="singleLevel"/>
    <w:tmpl w:val="03D62ECE"/>
    <w:lvl w:ilvl="0" w:tentative="0">
      <w:start w:val="1"/>
      <w:numFmt w:val="bullet"/>
      <w:lvlText w:val="•"/>
      <w:lvlJc w:val="left"/>
    </w:lvl>
  </w:abstractNum>
  <w:abstractNum w:abstractNumId="12">
    <w:nsid w:val="0D361F44"/>
    <w:multiLevelType w:val="multilevel"/>
    <w:tmpl w:val="0D361F4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25B654F3"/>
    <w:multiLevelType w:val="singleLevel"/>
    <w:tmpl w:val="25B654F3"/>
    <w:lvl w:ilvl="0" w:tentative="0">
      <w:start w:val="1"/>
      <w:numFmt w:val="bullet"/>
      <w:lvlText w:val="•"/>
      <w:lvlJc w:val="left"/>
    </w:lvl>
  </w:abstractNum>
  <w:abstractNum w:abstractNumId="14">
    <w:nsid w:val="2A8F537B"/>
    <w:multiLevelType w:val="singleLevel"/>
    <w:tmpl w:val="2A8F537B"/>
    <w:lvl w:ilvl="0" w:tentative="0">
      <w:start w:val="1"/>
      <w:numFmt w:val="bullet"/>
      <w:lvlText w:val="•"/>
      <w:lvlJc w:val="left"/>
    </w:lvl>
  </w:abstractNum>
  <w:abstractNum w:abstractNumId="15">
    <w:nsid w:val="3D5E28BA"/>
    <w:multiLevelType w:val="singleLevel"/>
    <w:tmpl w:val="3D5E28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4E73C424"/>
    <w:multiLevelType w:val="singleLevel"/>
    <w:tmpl w:val="4E73C4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59ADCABA"/>
    <w:multiLevelType w:val="singleLevel"/>
    <w:tmpl w:val="59ADCABA"/>
    <w:lvl w:ilvl="0" w:tentative="0">
      <w:start w:val="1"/>
      <w:numFmt w:val="bullet"/>
      <w:lvlText w:val="•"/>
      <w:lvlJc w:val="left"/>
    </w:lvl>
  </w:abstractNum>
  <w:abstractNum w:abstractNumId="18">
    <w:nsid w:val="5A241D34"/>
    <w:multiLevelType w:val="singleLevel"/>
    <w:tmpl w:val="5A241D34"/>
    <w:lvl w:ilvl="0" w:tentative="0">
      <w:start w:val="1"/>
      <w:numFmt w:val="bullet"/>
      <w:lvlText w:val="•"/>
      <w:lvlJc w:val="left"/>
    </w:lvl>
  </w:abstractNum>
  <w:abstractNum w:abstractNumId="19">
    <w:nsid w:val="5E017619"/>
    <w:multiLevelType w:val="singleLevel"/>
    <w:tmpl w:val="5E0176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66676190"/>
    <w:multiLevelType w:val="singleLevel"/>
    <w:tmpl w:val="666761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72183CF9"/>
    <w:multiLevelType w:val="singleLevel"/>
    <w:tmpl w:val="72183CF9"/>
    <w:lvl w:ilvl="0" w:tentative="0">
      <w:start w:val="1"/>
      <w:numFmt w:val="bullet"/>
      <w:lvlText w:val="•"/>
      <w:lvlJc w:val="left"/>
    </w:lvl>
  </w:abstractNum>
  <w:num w:numId="1">
    <w:abstractNumId w:val="9"/>
  </w:num>
  <w:num w:numId="2">
    <w:abstractNumId w:val="6"/>
  </w:num>
  <w:num w:numId="3">
    <w:abstractNumId w:val="17"/>
  </w:num>
  <w:num w:numId="4">
    <w:abstractNumId w:val="3"/>
  </w:num>
  <w:num w:numId="5">
    <w:abstractNumId w:val="2"/>
  </w:num>
  <w:num w:numId="6">
    <w:abstractNumId w:val="11"/>
  </w:num>
  <w:num w:numId="7">
    <w:abstractNumId w:val="13"/>
  </w:num>
  <w:num w:numId="8">
    <w:abstractNumId w:val="21"/>
  </w:num>
  <w:num w:numId="9">
    <w:abstractNumId w:val="10"/>
  </w:num>
  <w:num w:numId="10">
    <w:abstractNumId w:val="0"/>
  </w:num>
  <w:num w:numId="11">
    <w:abstractNumId w:val="14"/>
  </w:num>
  <w:num w:numId="12">
    <w:abstractNumId w:val="18"/>
  </w:num>
  <w:num w:numId="13">
    <w:abstractNumId w:val="5"/>
  </w:num>
  <w:num w:numId="14">
    <w:abstractNumId w:val="7"/>
  </w:num>
  <w:num w:numId="15">
    <w:abstractNumId w:val="15"/>
  </w:num>
  <w:num w:numId="16">
    <w:abstractNumId w:val="19"/>
  </w:num>
  <w:num w:numId="17">
    <w:abstractNumId w:val="1"/>
  </w:num>
  <w:num w:numId="18">
    <w:abstractNumId w:val="8"/>
  </w:num>
  <w:num w:numId="19">
    <w:abstractNumId w:val="4"/>
  </w:num>
  <w:num w:numId="20">
    <w:abstractNumId w:val="12"/>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046163BD"/>
    <w:rsid w:val="059D7E09"/>
    <w:rsid w:val="06952ADA"/>
    <w:rsid w:val="0806270F"/>
    <w:rsid w:val="0A952A19"/>
    <w:rsid w:val="0D2F072F"/>
    <w:rsid w:val="0D981AB5"/>
    <w:rsid w:val="0F1746BC"/>
    <w:rsid w:val="104D284B"/>
    <w:rsid w:val="12393C45"/>
    <w:rsid w:val="12F81AEC"/>
    <w:rsid w:val="138D6F1A"/>
    <w:rsid w:val="13C80904"/>
    <w:rsid w:val="14FC79E5"/>
    <w:rsid w:val="15052509"/>
    <w:rsid w:val="180A31D4"/>
    <w:rsid w:val="1E5673D3"/>
    <w:rsid w:val="1F2627EB"/>
    <w:rsid w:val="208706BD"/>
    <w:rsid w:val="23C70504"/>
    <w:rsid w:val="24F80DB9"/>
    <w:rsid w:val="25AD2021"/>
    <w:rsid w:val="2B6F2FCE"/>
    <w:rsid w:val="2CCB63FE"/>
    <w:rsid w:val="2E174BB7"/>
    <w:rsid w:val="2E347FE6"/>
    <w:rsid w:val="31A32BF7"/>
    <w:rsid w:val="35C93BCD"/>
    <w:rsid w:val="3A4F0AA8"/>
    <w:rsid w:val="3E116F60"/>
    <w:rsid w:val="448A687F"/>
    <w:rsid w:val="44EB0BFE"/>
    <w:rsid w:val="48C46C57"/>
    <w:rsid w:val="49E15142"/>
    <w:rsid w:val="4A514331"/>
    <w:rsid w:val="4DAB1FDE"/>
    <w:rsid w:val="4E422279"/>
    <w:rsid w:val="4F383685"/>
    <w:rsid w:val="502069D3"/>
    <w:rsid w:val="54061AF0"/>
    <w:rsid w:val="55BA1450"/>
    <w:rsid w:val="58935F89"/>
    <w:rsid w:val="5C743E53"/>
    <w:rsid w:val="5CAF71F0"/>
    <w:rsid w:val="5DA46C2D"/>
    <w:rsid w:val="5DF16D2C"/>
    <w:rsid w:val="62EB044B"/>
    <w:rsid w:val="65E92340"/>
    <w:rsid w:val="67315A23"/>
    <w:rsid w:val="685D143A"/>
    <w:rsid w:val="68D30B09"/>
    <w:rsid w:val="69766FE4"/>
    <w:rsid w:val="6B1C5BAF"/>
    <w:rsid w:val="6EA04641"/>
    <w:rsid w:val="723C4A60"/>
    <w:rsid w:val="72FB43B2"/>
    <w:rsid w:val="75C27F61"/>
    <w:rsid w:val="7A211BEB"/>
    <w:rsid w:val="7BF806A9"/>
    <w:rsid w:val="7E2021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sz w:val="21"/>
      <w:szCs w:val="22"/>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33</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2023-10-26T18:22:00Z</dcterms:created>
  <dc:creator>Karan patel</dc:creator>
  <cp:lastModifiedBy>Karan Patel</cp:lastModifiedBy>
  <dcterms:modified xsi:type="dcterms:W3CDTF">2023-10-27T09:36:36Z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D2226E5ED9AD42BEA8249D53C21D06DF_12</vt:lpwstr>
  </property>
</Properties>
</file>